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189969"/>
        <w:docPartObj>
          <w:docPartGallery w:val="Cover Pages"/>
          <w:docPartUnique/>
        </w:docPartObj>
      </w:sdtPr>
      <w:sdtContent>
        <w:p w14:paraId="11DAA93C" w14:textId="0A7C24CF" w:rsidR="002B7529" w:rsidRDefault="002B7529">
          <w:r>
            <w:rPr>
              <w:noProof/>
            </w:rPr>
            <mc:AlternateContent>
              <mc:Choice Requires="wps">
                <w:drawing>
                  <wp:anchor distT="0" distB="0" distL="114300" distR="114300" simplePos="0" relativeHeight="251654144" behindDoc="0" locked="0" layoutInCell="1" allowOverlap="1" wp14:anchorId="3433D2CB" wp14:editId="133B0E1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14:paraId="1A1E4EA5" w14:textId="430F4E6F" w:rsidR="004245F2" w:rsidRPr="007965AF" w:rsidRDefault="004245F2"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7BBC5E4" w14:textId="0844C87E" w:rsidR="004245F2" w:rsidRPr="002B7529" w:rsidRDefault="004245F2"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 xml:space="preserve">To learn which tests matter in detecting heart disease, three Machine Learning Algorithms (logistic, SVM and decision trees) were utilized. Logistic Regression were found to be the most effective </w:t>
                                    </w:r>
                                    <w:r w:rsidR="005848B9">
                                      <w:rPr>
                                        <w:rFonts w:ascii="Century Gothic" w:hAnsi="Century Gothic"/>
                                        <w:color w:val="FFFFFF" w:themeColor="background1"/>
                                        <w:sz w:val="21"/>
                                        <w:szCs w:val="21"/>
                                      </w:rPr>
                                      <w:t>with</w:t>
                                    </w:r>
                                    <w:r>
                                      <w:rPr>
                                        <w:rFonts w:ascii="Century Gothic" w:hAnsi="Century Gothic"/>
                                        <w:color w:val="FFFFFF" w:themeColor="background1"/>
                                        <w:sz w:val="21"/>
                                        <w:szCs w:val="21"/>
                                      </w:rPr>
                                      <w:t xml:space="preserve"> 85</w:t>
                                    </w:r>
                                    <w:r w:rsidR="005848B9">
                                      <w:rPr>
                                        <w:rFonts w:ascii="Century Gothic" w:hAnsi="Century Gothic"/>
                                        <w:color w:val="FFFFFF" w:themeColor="background1"/>
                                        <w:sz w:val="21"/>
                                        <w:szCs w:val="21"/>
                                      </w:rPr>
                                      <w:t xml:space="preserve"> </w:t>
                                    </w:r>
                                    <w:r>
                                      <w:rPr>
                                        <w:rFonts w:ascii="Century Gothic" w:hAnsi="Century Gothic"/>
                                        <w:color w:val="FFFFFF" w:themeColor="background1"/>
                                        <w:sz w:val="21"/>
                                        <w:szCs w:val="21"/>
                                      </w:rPr>
                                      <w:t>% accuracy. The most important attributes are chest pain type, fluoroscopy results, thallium heart scan, ECG + treadmill test and blood cholesterol test. This method saves 4</w:t>
                                    </w:r>
                                    <w:r w:rsidR="005848B9">
                                      <w:rPr>
                                        <w:rFonts w:ascii="Century Gothic" w:hAnsi="Century Gothic"/>
                                        <w:color w:val="FFFFFF" w:themeColor="background1"/>
                                        <w:sz w:val="21"/>
                                        <w:szCs w:val="21"/>
                                      </w:rPr>
                                      <w:t xml:space="preserve"> </w:t>
                                    </w:r>
                                    <w:proofErr w:type="spellStart"/>
                                    <w:r w:rsidR="005848B9">
                                      <w:rPr>
                                        <w:rFonts w:ascii="Century Gothic" w:hAnsi="Century Gothic"/>
                                        <w:color w:val="FFFFFF" w:themeColor="background1"/>
                                        <w:sz w:val="21"/>
                                        <w:szCs w:val="21"/>
                                      </w:rPr>
                                      <w:t>ata</w:t>
                                    </w:r>
                                    <w:proofErr w:type="spellEnd"/>
                                    <w:r>
                                      <w:rPr>
                                        <w:rFonts w:ascii="Century Gothic" w:hAnsi="Century Gothic"/>
                                        <w:color w:val="FFFFFF" w:themeColor="background1"/>
                                        <w:sz w:val="21"/>
                                        <w:szCs w:val="21"/>
                                      </w:rPr>
                                      <w:t>% of costs and greatly simplifies the process by identifying test which do not add value.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33D2CB" id="Rectangle 16" o:spid="_x0000_s1026" style="position:absolute;margin-left:0;margin-top:0;width:422.3pt;height:760.1pt;z-index:25165414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p w14:paraId="1A1E4EA5" w14:textId="430F4E6F" w:rsidR="004245F2" w:rsidRPr="007965AF" w:rsidRDefault="004245F2"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7BBC5E4" w14:textId="0844C87E" w:rsidR="004245F2" w:rsidRPr="002B7529" w:rsidRDefault="004245F2"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 xml:space="preserve">To learn which tests matter in detecting heart disease, three Machine Learning Algorithms (logistic, SVM and decision trees) were utilized. Logistic Regression were found to be the most effective </w:t>
                              </w:r>
                              <w:r w:rsidR="005848B9">
                                <w:rPr>
                                  <w:rFonts w:ascii="Century Gothic" w:hAnsi="Century Gothic"/>
                                  <w:color w:val="FFFFFF" w:themeColor="background1"/>
                                  <w:sz w:val="21"/>
                                  <w:szCs w:val="21"/>
                                </w:rPr>
                                <w:t>with</w:t>
                              </w:r>
                              <w:r>
                                <w:rPr>
                                  <w:rFonts w:ascii="Century Gothic" w:hAnsi="Century Gothic"/>
                                  <w:color w:val="FFFFFF" w:themeColor="background1"/>
                                  <w:sz w:val="21"/>
                                  <w:szCs w:val="21"/>
                                </w:rPr>
                                <w:t xml:space="preserve"> 85</w:t>
                              </w:r>
                              <w:r w:rsidR="005848B9">
                                <w:rPr>
                                  <w:rFonts w:ascii="Century Gothic" w:hAnsi="Century Gothic"/>
                                  <w:color w:val="FFFFFF" w:themeColor="background1"/>
                                  <w:sz w:val="21"/>
                                  <w:szCs w:val="21"/>
                                </w:rPr>
                                <w:t xml:space="preserve"> </w:t>
                              </w:r>
                              <w:r>
                                <w:rPr>
                                  <w:rFonts w:ascii="Century Gothic" w:hAnsi="Century Gothic"/>
                                  <w:color w:val="FFFFFF" w:themeColor="background1"/>
                                  <w:sz w:val="21"/>
                                  <w:szCs w:val="21"/>
                                </w:rPr>
                                <w:t>% accuracy. The most important attributes are chest pain type, fluoroscopy results, thallium heart scan, ECG + treadmill test and blood cholesterol test. This method saves 4</w:t>
                              </w:r>
                              <w:r w:rsidR="005848B9">
                                <w:rPr>
                                  <w:rFonts w:ascii="Century Gothic" w:hAnsi="Century Gothic"/>
                                  <w:color w:val="FFFFFF" w:themeColor="background1"/>
                                  <w:sz w:val="21"/>
                                  <w:szCs w:val="21"/>
                                </w:rPr>
                                <w:t xml:space="preserve"> </w:t>
                              </w:r>
                              <w:proofErr w:type="spellStart"/>
                              <w:r w:rsidR="005848B9">
                                <w:rPr>
                                  <w:rFonts w:ascii="Century Gothic" w:hAnsi="Century Gothic"/>
                                  <w:color w:val="FFFFFF" w:themeColor="background1"/>
                                  <w:sz w:val="21"/>
                                  <w:szCs w:val="21"/>
                                </w:rPr>
                                <w:t>ata</w:t>
                              </w:r>
                              <w:proofErr w:type="spellEnd"/>
                              <w:r>
                                <w:rPr>
                                  <w:rFonts w:ascii="Century Gothic" w:hAnsi="Century Gothic"/>
                                  <w:color w:val="FFFFFF" w:themeColor="background1"/>
                                  <w:sz w:val="21"/>
                                  <w:szCs w:val="21"/>
                                </w:rPr>
                                <w:t>% of costs and greatly simplifies the process by identifying test which do not add value.</w:t>
                              </w:r>
                            </w:p>
                          </w:sdtContent>
                        </w:sdt>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512F920B" wp14:editId="5B98125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4245F2" w:rsidRPr="00864BCC" w:rsidRDefault="004245F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4245F2" w:rsidRPr="00864BCC" w:rsidRDefault="004245F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12F920B" id="Rectangle 472" o:spid="_x0000_s1027" style="position:absolute;margin-left:0;margin-top:0;width:148.1pt;height:760.3pt;z-index:25165516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2c283a [3215]" stroked="f" strokeweight="1pt">
                    <v:textbox inset="14.4pt,,14.4pt">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4245F2" w:rsidRPr="00864BCC" w:rsidRDefault="004245F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4245F2" w:rsidRPr="00864BCC" w:rsidRDefault="004245F2"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v:textbox>
                    <w10:wrap anchorx="page" anchory="page"/>
                  </v:rect>
                </w:pict>
              </mc:Fallback>
            </mc:AlternateContent>
          </w:r>
        </w:p>
        <w:p w14:paraId="0C9B12FB" w14:textId="77777777" w:rsidR="002B7529" w:rsidRDefault="002B7529"/>
        <w:p w14:paraId="6823CB01" w14:textId="09BD4289" w:rsidR="002B7529" w:rsidRDefault="003D1B4B">
          <w:pPr>
            <w:rPr>
              <w:rFonts w:asciiTheme="majorHAnsi" w:eastAsiaTheme="majorEastAsia" w:hAnsiTheme="majorHAnsi" w:cstheme="majorBidi"/>
              <w:caps/>
              <w:color w:val="1F4E79" w:themeColor="accent1" w:themeShade="80"/>
              <w:kern w:val="28"/>
              <w:sz w:val="38"/>
            </w:rPr>
          </w:pPr>
          <w:r>
            <w:rPr>
              <w:noProof/>
            </w:rPr>
            <mc:AlternateContent>
              <mc:Choice Requires="wps">
                <w:drawing>
                  <wp:anchor distT="0" distB="0" distL="114300" distR="114300" simplePos="0" relativeHeight="251656192" behindDoc="0" locked="0" layoutInCell="1" allowOverlap="1" wp14:anchorId="3CAE2B5B" wp14:editId="7403B3B2">
                    <wp:simplePos x="0" y="0"/>
                    <wp:positionH relativeFrom="column">
                      <wp:posOffset>5050155</wp:posOffset>
                    </wp:positionH>
                    <wp:positionV relativeFrom="paragraph">
                      <wp:posOffset>7303770</wp:posOffset>
                    </wp:positionV>
                    <wp:extent cx="1283970" cy="9467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283970" cy="946785"/>
                            </a:xfrm>
                            <a:prstGeom prst="rect">
                              <a:avLst/>
                            </a:prstGeom>
                            <a:noFill/>
                            <a:ln w="6350">
                              <a:noFill/>
                            </a:ln>
                          </wps:spPr>
                          <wps:txbx>
                            <w:txbxContent>
                              <w:p w14:paraId="42C12311" w14:textId="643E1A88" w:rsidR="004245F2" w:rsidRPr="003D1B4B" w:rsidRDefault="004245F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4245F2" w:rsidRPr="003D1B4B" w:rsidRDefault="004245F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4245F2" w:rsidRPr="003D1B4B" w:rsidRDefault="004245F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AE2B5B" id="_x0000_t202" coordsize="21600,21600" o:spt="202" path="m,l,21600r21600,l21600,xe">
                    <v:stroke joinstyle="miter"/>
                    <v:path gradientshapeok="t" o:connecttype="rect"/>
                  </v:shapetype>
                  <v:shape id="Text Box 1" o:spid="_x0000_s1028" type="#_x0000_t202" style="position:absolute;margin-left:397.65pt;margin-top:575.1pt;width:101.1pt;height:74.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" filled="f" stroked="f" strokeweight=".5pt">
                    <v:textbox>
                      <w:txbxContent>
                        <w:p w14:paraId="42C12311" w14:textId="643E1A88" w:rsidR="004245F2" w:rsidRPr="003D1B4B" w:rsidRDefault="004245F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4245F2" w:rsidRPr="003D1B4B" w:rsidRDefault="004245F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4245F2" w:rsidRPr="003D1B4B" w:rsidRDefault="004245F2">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v:textbox>
                  </v:shape>
                </w:pict>
              </mc:Fallback>
            </mc:AlternateContent>
          </w:r>
          <w:r w:rsidR="002B7529">
            <w:br w:type="page"/>
          </w:r>
        </w:p>
      </w:sdtContent>
    </w:sdt>
    <w:sdt>
      <w:sdtPr>
        <w:rPr>
          <w:rFonts w:asciiTheme="minorHAnsi" w:eastAsiaTheme="minorHAnsi" w:hAnsiTheme="minorHAnsi" w:cstheme="minorBidi"/>
          <w:color w:val="404040" w:themeColor="text1" w:themeTint="BF"/>
          <w:sz w:val="18"/>
          <w:szCs w:val="18"/>
          <w:lang w:eastAsia="ja-JP"/>
        </w:rPr>
        <w:id w:val="-878232547"/>
        <w:docPartObj>
          <w:docPartGallery w:val="Table of Contents"/>
          <w:docPartUnique/>
        </w:docPartObj>
      </w:sdtPr>
      <w:sdtEndPr>
        <w:rPr>
          <w:rFonts w:ascii="Times New Roman" w:eastAsia="Times New Roman" w:hAnsi="Times New Roman" w:cs="Times New Roman"/>
          <w:b/>
          <w:bCs/>
          <w:noProof/>
          <w:color w:val="auto"/>
          <w:sz w:val="24"/>
          <w:szCs w:val="24"/>
          <w:lang w:eastAsia="en-US"/>
        </w:rPr>
      </w:sdtEndPr>
      <w:sdtContent>
        <w:p w14:paraId="5F41F810" w14:textId="1A3E5F22" w:rsidR="002B7529" w:rsidRDefault="002B7529">
          <w:pPr>
            <w:pStyle w:val="TOCHeading"/>
          </w:pPr>
          <w:r>
            <w:t>Table of Contents</w:t>
          </w:r>
        </w:p>
        <w:p w14:paraId="7AFCA709" w14:textId="3F18EE4D" w:rsidR="005848B9" w:rsidRDefault="002B7529">
          <w:pPr>
            <w:pStyle w:val="TOC1"/>
            <w:tabs>
              <w:tab w:val="right" w:leader="dot" w:pos="9350"/>
            </w:tabs>
            <w:rPr>
              <w:rFonts w:eastAsiaTheme="minorEastAsia"/>
              <w:noProof/>
              <w:color w:val="auto"/>
              <w:sz w:val="22"/>
              <w:szCs w:val="22"/>
              <w:lang w:val="en-FI" w:eastAsia="en-FI"/>
            </w:rPr>
          </w:pPr>
          <w:r>
            <w:rPr>
              <w:b/>
              <w:bCs/>
              <w:noProof/>
            </w:rPr>
            <w:fldChar w:fldCharType="begin"/>
          </w:r>
          <w:r>
            <w:rPr>
              <w:b/>
              <w:bCs/>
              <w:noProof/>
            </w:rPr>
            <w:instrText xml:space="preserve"> TOC \o "1-3" \h \z \u </w:instrText>
          </w:r>
          <w:r>
            <w:rPr>
              <w:b/>
              <w:bCs/>
              <w:noProof/>
            </w:rPr>
            <w:fldChar w:fldCharType="separate"/>
          </w:r>
          <w:hyperlink w:anchor="_Toc1680059" w:history="1">
            <w:r w:rsidR="005848B9" w:rsidRPr="001B3E8B">
              <w:rPr>
                <w:rStyle w:val="Hyperlink"/>
                <w:noProof/>
              </w:rPr>
              <w:t>Background and motivation</w:t>
            </w:r>
            <w:r w:rsidR="005848B9">
              <w:rPr>
                <w:noProof/>
                <w:webHidden/>
              </w:rPr>
              <w:tab/>
            </w:r>
            <w:r w:rsidR="005848B9">
              <w:rPr>
                <w:noProof/>
                <w:webHidden/>
              </w:rPr>
              <w:fldChar w:fldCharType="begin"/>
            </w:r>
            <w:r w:rsidR="005848B9">
              <w:rPr>
                <w:noProof/>
                <w:webHidden/>
              </w:rPr>
              <w:instrText xml:space="preserve"> PAGEREF _Toc1680059 \h </w:instrText>
            </w:r>
            <w:r w:rsidR="005848B9">
              <w:rPr>
                <w:noProof/>
                <w:webHidden/>
              </w:rPr>
            </w:r>
            <w:r w:rsidR="005848B9">
              <w:rPr>
                <w:noProof/>
                <w:webHidden/>
              </w:rPr>
              <w:fldChar w:fldCharType="separate"/>
            </w:r>
            <w:r w:rsidR="005848B9">
              <w:rPr>
                <w:noProof/>
                <w:webHidden/>
              </w:rPr>
              <w:t>2</w:t>
            </w:r>
            <w:r w:rsidR="005848B9">
              <w:rPr>
                <w:noProof/>
                <w:webHidden/>
              </w:rPr>
              <w:fldChar w:fldCharType="end"/>
            </w:r>
          </w:hyperlink>
        </w:p>
        <w:p w14:paraId="49A108E4" w14:textId="1AE5877D" w:rsidR="005848B9" w:rsidRDefault="005848B9">
          <w:pPr>
            <w:pStyle w:val="TOC1"/>
            <w:tabs>
              <w:tab w:val="right" w:leader="dot" w:pos="9350"/>
            </w:tabs>
            <w:rPr>
              <w:rFonts w:eastAsiaTheme="minorEastAsia"/>
              <w:noProof/>
              <w:color w:val="auto"/>
              <w:sz w:val="22"/>
              <w:szCs w:val="22"/>
              <w:lang w:val="en-FI" w:eastAsia="en-FI"/>
            </w:rPr>
          </w:pPr>
          <w:hyperlink w:anchor="_Toc1680060" w:history="1">
            <w:r w:rsidRPr="001B3E8B">
              <w:rPr>
                <w:rStyle w:val="Hyperlink"/>
                <w:noProof/>
              </w:rPr>
              <w:t>Goals</w:t>
            </w:r>
            <w:r>
              <w:rPr>
                <w:noProof/>
                <w:webHidden/>
              </w:rPr>
              <w:tab/>
            </w:r>
            <w:r>
              <w:rPr>
                <w:noProof/>
                <w:webHidden/>
              </w:rPr>
              <w:fldChar w:fldCharType="begin"/>
            </w:r>
            <w:r>
              <w:rPr>
                <w:noProof/>
                <w:webHidden/>
              </w:rPr>
              <w:instrText xml:space="preserve"> PAGEREF _Toc1680060 \h </w:instrText>
            </w:r>
            <w:r>
              <w:rPr>
                <w:noProof/>
                <w:webHidden/>
              </w:rPr>
            </w:r>
            <w:r>
              <w:rPr>
                <w:noProof/>
                <w:webHidden/>
              </w:rPr>
              <w:fldChar w:fldCharType="separate"/>
            </w:r>
            <w:r>
              <w:rPr>
                <w:noProof/>
                <w:webHidden/>
              </w:rPr>
              <w:t>2</w:t>
            </w:r>
            <w:r>
              <w:rPr>
                <w:noProof/>
                <w:webHidden/>
              </w:rPr>
              <w:fldChar w:fldCharType="end"/>
            </w:r>
          </w:hyperlink>
        </w:p>
        <w:p w14:paraId="41DF0026" w14:textId="31325825"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61" w:history="1">
            <w:r w:rsidRPr="001B3E8B">
              <w:rPr>
                <w:rStyle w:val="Hyperlink"/>
                <w:noProof/>
              </w:rPr>
              <w:t>1.</w:t>
            </w:r>
            <w:r>
              <w:rPr>
                <w:rFonts w:eastAsiaTheme="minorEastAsia"/>
                <w:noProof/>
                <w:color w:val="auto"/>
                <w:sz w:val="22"/>
                <w:szCs w:val="22"/>
                <w:lang w:val="en-FI" w:eastAsia="en-FI"/>
              </w:rPr>
              <w:tab/>
            </w:r>
            <w:r w:rsidRPr="001B3E8B">
              <w:rPr>
                <w:rStyle w:val="Hyperlink"/>
                <w:noProof/>
              </w:rPr>
              <w:t>Identify heart disease predictors</w:t>
            </w:r>
            <w:r>
              <w:rPr>
                <w:noProof/>
                <w:webHidden/>
              </w:rPr>
              <w:tab/>
            </w:r>
            <w:r>
              <w:rPr>
                <w:noProof/>
                <w:webHidden/>
              </w:rPr>
              <w:fldChar w:fldCharType="begin"/>
            </w:r>
            <w:r>
              <w:rPr>
                <w:noProof/>
                <w:webHidden/>
              </w:rPr>
              <w:instrText xml:space="preserve"> PAGEREF _Toc1680061 \h </w:instrText>
            </w:r>
            <w:r>
              <w:rPr>
                <w:noProof/>
                <w:webHidden/>
              </w:rPr>
            </w:r>
            <w:r>
              <w:rPr>
                <w:noProof/>
                <w:webHidden/>
              </w:rPr>
              <w:fldChar w:fldCharType="separate"/>
            </w:r>
            <w:r>
              <w:rPr>
                <w:noProof/>
                <w:webHidden/>
              </w:rPr>
              <w:t>2</w:t>
            </w:r>
            <w:r>
              <w:rPr>
                <w:noProof/>
                <w:webHidden/>
              </w:rPr>
              <w:fldChar w:fldCharType="end"/>
            </w:r>
          </w:hyperlink>
        </w:p>
        <w:p w14:paraId="23158C2C" w14:textId="1E530F86"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62" w:history="1">
            <w:r w:rsidRPr="001B3E8B">
              <w:rPr>
                <w:rStyle w:val="Hyperlink"/>
                <w:noProof/>
              </w:rPr>
              <w:t>2.</w:t>
            </w:r>
            <w:r>
              <w:rPr>
                <w:rFonts w:eastAsiaTheme="minorEastAsia"/>
                <w:noProof/>
                <w:color w:val="auto"/>
                <w:sz w:val="22"/>
                <w:szCs w:val="22"/>
                <w:lang w:val="en-FI" w:eastAsia="en-FI"/>
              </w:rPr>
              <w:tab/>
            </w:r>
            <w:r w:rsidRPr="001B3E8B">
              <w:rPr>
                <w:rStyle w:val="Hyperlink"/>
                <w:noProof/>
              </w:rPr>
              <w:t>Suggest the optimal test and their order</w:t>
            </w:r>
            <w:r>
              <w:rPr>
                <w:noProof/>
                <w:webHidden/>
              </w:rPr>
              <w:tab/>
            </w:r>
            <w:r>
              <w:rPr>
                <w:noProof/>
                <w:webHidden/>
              </w:rPr>
              <w:fldChar w:fldCharType="begin"/>
            </w:r>
            <w:r>
              <w:rPr>
                <w:noProof/>
                <w:webHidden/>
              </w:rPr>
              <w:instrText xml:space="preserve"> PAGEREF _Toc1680062 \h </w:instrText>
            </w:r>
            <w:r>
              <w:rPr>
                <w:noProof/>
                <w:webHidden/>
              </w:rPr>
            </w:r>
            <w:r>
              <w:rPr>
                <w:noProof/>
                <w:webHidden/>
              </w:rPr>
              <w:fldChar w:fldCharType="separate"/>
            </w:r>
            <w:r>
              <w:rPr>
                <w:noProof/>
                <w:webHidden/>
              </w:rPr>
              <w:t>2</w:t>
            </w:r>
            <w:r>
              <w:rPr>
                <w:noProof/>
                <w:webHidden/>
              </w:rPr>
              <w:fldChar w:fldCharType="end"/>
            </w:r>
          </w:hyperlink>
        </w:p>
        <w:p w14:paraId="0CAF29B6" w14:textId="4DCDED44"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63" w:history="1">
            <w:r w:rsidRPr="001B3E8B">
              <w:rPr>
                <w:rStyle w:val="Hyperlink"/>
                <w:noProof/>
              </w:rPr>
              <w:t>3.</w:t>
            </w:r>
            <w:r>
              <w:rPr>
                <w:rFonts w:eastAsiaTheme="minorEastAsia"/>
                <w:noProof/>
                <w:color w:val="auto"/>
                <w:sz w:val="22"/>
                <w:szCs w:val="22"/>
                <w:lang w:val="en-FI" w:eastAsia="en-FI"/>
              </w:rPr>
              <w:tab/>
            </w:r>
            <w:r w:rsidRPr="001B3E8B">
              <w:rPr>
                <w:rStyle w:val="Hyperlink"/>
                <w:noProof/>
              </w:rPr>
              <w:t>Identify unnecessary tests</w:t>
            </w:r>
            <w:r>
              <w:rPr>
                <w:noProof/>
                <w:webHidden/>
              </w:rPr>
              <w:tab/>
            </w:r>
            <w:r>
              <w:rPr>
                <w:noProof/>
                <w:webHidden/>
              </w:rPr>
              <w:fldChar w:fldCharType="begin"/>
            </w:r>
            <w:r>
              <w:rPr>
                <w:noProof/>
                <w:webHidden/>
              </w:rPr>
              <w:instrText xml:space="preserve"> PAGEREF _Toc1680063 \h </w:instrText>
            </w:r>
            <w:r>
              <w:rPr>
                <w:noProof/>
                <w:webHidden/>
              </w:rPr>
            </w:r>
            <w:r>
              <w:rPr>
                <w:noProof/>
                <w:webHidden/>
              </w:rPr>
              <w:fldChar w:fldCharType="separate"/>
            </w:r>
            <w:r>
              <w:rPr>
                <w:noProof/>
                <w:webHidden/>
              </w:rPr>
              <w:t>2</w:t>
            </w:r>
            <w:r>
              <w:rPr>
                <w:noProof/>
                <w:webHidden/>
              </w:rPr>
              <w:fldChar w:fldCharType="end"/>
            </w:r>
          </w:hyperlink>
        </w:p>
        <w:p w14:paraId="36DFE7A9" w14:textId="6628A614" w:rsidR="005848B9" w:rsidRDefault="005848B9">
          <w:pPr>
            <w:pStyle w:val="TOC1"/>
            <w:tabs>
              <w:tab w:val="right" w:leader="dot" w:pos="9350"/>
            </w:tabs>
            <w:rPr>
              <w:rFonts w:eastAsiaTheme="minorEastAsia"/>
              <w:noProof/>
              <w:color w:val="auto"/>
              <w:sz w:val="22"/>
              <w:szCs w:val="22"/>
              <w:lang w:val="en-FI" w:eastAsia="en-FI"/>
            </w:rPr>
          </w:pPr>
          <w:hyperlink w:anchor="_Toc1680064" w:history="1">
            <w:r w:rsidRPr="001B3E8B">
              <w:rPr>
                <w:rStyle w:val="Hyperlink"/>
                <w:noProof/>
              </w:rPr>
              <w:t>Solution Process</w:t>
            </w:r>
            <w:r>
              <w:rPr>
                <w:noProof/>
                <w:webHidden/>
              </w:rPr>
              <w:tab/>
            </w:r>
            <w:r>
              <w:rPr>
                <w:noProof/>
                <w:webHidden/>
              </w:rPr>
              <w:fldChar w:fldCharType="begin"/>
            </w:r>
            <w:r>
              <w:rPr>
                <w:noProof/>
                <w:webHidden/>
              </w:rPr>
              <w:instrText xml:space="preserve"> PAGEREF _Toc1680064 \h </w:instrText>
            </w:r>
            <w:r>
              <w:rPr>
                <w:noProof/>
                <w:webHidden/>
              </w:rPr>
            </w:r>
            <w:r>
              <w:rPr>
                <w:noProof/>
                <w:webHidden/>
              </w:rPr>
              <w:fldChar w:fldCharType="separate"/>
            </w:r>
            <w:r>
              <w:rPr>
                <w:noProof/>
                <w:webHidden/>
              </w:rPr>
              <w:t>2</w:t>
            </w:r>
            <w:r>
              <w:rPr>
                <w:noProof/>
                <w:webHidden/>
              </w:rPr>
              <w:fldChar w:fldCharType="end"/>
            </w:r>
          </w:hyperlink>
        </w:p>
        <w:p w14:paraId="46C70F3E" w14:textId="73A71180"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65" w:history="1">
            <w:r w:rsidRPr="001B3E8B">
              <w:rPr>
                <w:rStyle w:val="Hyperlink"/>
                <w:noProof/>
              </w:rPr>
              <w:t>1.</w:t>
            </w:r>
            <w:r>
              <w:rPr>
                <w:rFonts w:eastAsiaTheme="minorEastAsia"/>
                <w:noProof/>
                <w:color w:val="auto"/>
                <w:sz w:val="22"/>
                <w:szCs w:val="22"/>
                <w:lang w:val="en-FI" w:eastAsia="en-FI"/>
              </w:rPr>
              <w:tab/>
            </w:r>
            <w:r w:rsidRPr="001B3E8B">
              <w:rPr>
                <w:rStyle w:val="Hyperlink"/>
                <w:noProof/>
              </w:rPr>
              <w:t>Project methodology</w:t>
            </w:r>
            <w:r>
              <w:rPr>
                <w:noProof/>
                <w:webHidden/>
              </w:rPr>
              <w:tab/>
            </w:r>
            <w:r>
              <w:rPr>
                <w:noProof/>
                <w:webHidden/>
              </w:rPr>
              <w:fldChar w:fldCharType="begin"/>
            </w:r>
            <w:r>
              <w:rPr>
                <w:noProof/>
                <w:webHidden/>
              </w:rPr>
              <w:instrText xml:space="preserve"> PAGEREF _Toc1680065 \h </w:instrText>
            </w:r>
            <w:r>
              <w:rPr>
                <w:noProof/>
                <w:webHidden/>
              </w:rPr>
            </w:r>
            <w:r>
              <w:rPr>
                <w:noProof/>
                <w:webHidden/>
              </w:rPr>
              <w:fldChar w:fldCharType="separate"/>
            </w:r>
            <w:r>
              <w:rPr>
                <w:noProof/>
                <w:webHidden/>
              </w:rPr>
              <w:t>2</w:t>
            </w:r>
            <w:r>
              <w:rPr>
                <w:noProof/>
                <w:webHidden/>
              </w:rPr>
              <w:fldChar w:fldCharType="end"/>
            </w:r>
          </w:hyperlink>
        </w:p>
        <w:p w14:paraId="5DA096FD" w14:textId="42E37EDF"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66" w:history="1">
            <w:r w:rsidRPr="001B3E8B">
              <w:rPr>
                <w:rStyle w:val="Hyperlink"/>
                <w:noProof/>
              </w:rPr>
              <w:t>2.</w:t>
            </w:r>
            <w:r>
              <w:rPr>
                <w:rFonts w:eastAsiaTheme="minorEastAsia"/>
                <w:noProof/>
                <w:color w:val="auto"/>
                <w:sz w:val="22"/>
                <w:szCs w:val="22"/>
                <w:lang w:val="en-FI" w:eastAsia="en-FI"/>
              </w:rPr>
              <w:tab/>
            </w:r>
            <w:r w:rsidRPr="001B3E8B">
              <w:rPr>
                <w:rStyle w:val="Hyperlink"/>
                <w:noProof/>
              </w:rPr>
              <w:t>Data exploration</w:t>
            </w:r>
            <w:r>
              <w:rPr>
                <w:noProof/>
                <w:webHidden/>
              </w:rPr>
              <w:tab/>
            </w:r>
            <w:r>
              <w:rPr>
                <w:noProof/>
                <w:webHidden/>
              </w:rPr>
              <w:fldChar w:fldCharType="begin"/>
            </w:r>
            <w:r>
              <w:rPr>
                <w:noProof/>
                <w:webHidden/>
              </w:rPr>
              <w:instrText xml:space="preserve"> PAGEREF _Toc1680066 \h </w:instrText>
            </w:r>
            <w:r>
              <w:rPr>
                <w:noProof/>
                <w:webHidden/>
              </w:rPr>
            </w:r>
            <w:r>
              <w:rPr>
                <w:noProof/>
                <w:webHidden/>
              </w:rPr>
              <w:fldChar w:fldCharType="separate"/>
            </w:r>
            <w:r>
              <w:rPr>
                <w:noProof/>
                <w:webHidden/>
              </w:rPr>
              <w:t>3</w:t>
            </w:r>
            <w:r>
              <w:rPr>
                <w:noProof/>
                <w:webHidden/>
              </w:rPr>
              <w:fldChar w:fldCharType="end"/>
            </w:r>
          </w:hyperlink>
        </w:p>
        <w:p w14:paraId="74CD3D1A" w14:textId="3206F0E1" w:rsidR="005848B9" w:rsidRDefault="005848B9">
          <w:pPr>
            <w:pStyle w:val="TOC3"/>
            <w:tabs>
              <w:tab w:val="right" w:leader="dot" w:pos="9350"/>
            </w:tabs>
            <w:rPr>
              <w:rFonts w:eastAsiaTheme="minorEastAsia"/>
              <w:noProof/>
              <w:color w:val="auto"/>
              <w:sz w:val="22"/>
              <w:szCs w:val="22"/>
              <w:lang w:val="en-FI" w:eastAsia="en-FI"/>
            </w:rPr>
          </w:pPr>
          <w:hyperlink w:anchor="_Toc1680067" w:history="1">
            <w:r w:rsidRPr="001B3E8B">
              <w:rPr>
                <w:rStyle w:val="Hyperlink"/>
                <w:noProof/>
              </w:rPr>
              <w:t>Original Data</w:t>
            </w:r>
            <w:r>
              <w:rPr>
                <w:noProof/>
                <w:webHidden/>
              </w:rPr>
              <w:tab/>
            </w:r>
            <w:r>
              <w:rPr>
                <w:noProof/>
                <w:webHidden/>
              </w:rPr>
              <w:fldChar w:fldCharType="begin"/>
            </w:r>
            <w:r>
              <w:rPr>
                <w:noProof/>
                <w:webHidden/>
              </w:rPr>
              <w:instrText xml:space="preserve"> PAGEREF _Toc1680067 \h </w:instrText>
            </w:r>
            <w:r>
              <w:rPr>
                <w:noProof/>
                <w:webHidden/>
              </w:rPr>
            </w:r>
            <w:r>
              <w:rPr>
                <w:noProof/>
                <w:webHidden/>
              </w:rPr>
              <w:fldChar w:fldCharType="separate"/>
            </w:r>
            <w:r>
              <w:rPr>
                <w:noProof/>
                <w:webHidden/>
              </w:rPr>
              <w:t>3</w:t>
            </w:r>
            <w:r>
              <w:rPr>
                <w:noProof/>
                <w:webHidden/>
              </w:rPr>
              <w:fldChar w:fldCharType="end"/>
            </w:r>
          </w:hyperlink>
        </w:p>
        <w:p w14:paraId="00ADFC72" w14:textId="6D34AEF0" w:rsidR="005848B9" w:rsidRDefault="005848B9">
          <w:pPr>
            <w:pStyle w:val="TOC3"/>
            <w:tabs>
              <w:tab w:val="right" w:leader="dot" w:pos="9350"/>
            </w:tabs>
            <w:rPr>
              <w:rFonts w:eastAsiaTheme="minorEastAsia"/>
              <w:noProof/>
              <w:color w:val="auto"/>
              <w:sz w:val="22"/>
              <w:szCs w:val="22"/>
              <w:lang w:val="en-FI" w:eastAsia="en-FI"/>
            </w:rPr>
          </w:pPr>
          <w:hyperlink w:anchor="_Toc1680068" w:history="1">
            <w:r w:rsidRPr="001B3E8B">
              <w:rPr>
                <w:rStyle w:val="Hyperlink"/>
                <w:noProof/>
              </w:rPr>
              <w:t>Costs</w:t>
            </w:r>
            <w:r>
              <w:rPr>
                <w:noProof/>
                <w:webHidden/>
              </w:rPr>
              <w:tab/>
            </w:r>
            <w:r>
              <w:rPr>
                <w:noProof/>
                <w:webHidden/>
              </w:rPr>
              <w:fldChar w:fldCharType="begin"/>
            </w:r>
            <w:r>
              <w:rPr>
                <w:noProof/>
                <w:webHidden/>
              </w:rPr>
              <w:instrText xml:space="preserve"> PAGEREF _Toc1680068 \h </w:instrText>
            </w:r>
            <w:r>
              <w:rPr>
                <w:noProof/>
                <w:webHidden/>
              </w:rPr>
            </w:r>
            <w:r>
              <w:rPr>
                <w:noProof/>
                <w:webHidden/>
              </w:rPr>
              <w:fldChar w:fldCharType="separate"/>
            </w:r>
            <w:r>
              <w:rPr>
                <w:noProof/>
                <w:webHidden/>
              </w:rPr>
              <w:t>4</w:t>
            </w:r>
            <w:r>
              <w:rPr>
                <w:noProof/>
                <w:webHidden/>
              </w:rPr>
              <w:fldChar w:fldCharType="end"/>
            </w:r>
          </w:hyperlink>
        </w:p>
        <w:p w14:paraId="2DBA4767" w14:textId="6CBEC5B6"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69" w:history="1">
            <w:r w:rsidRPr="001B3E8B">
              <w:rPr>
                <w:rStyle w:val="Hyperlink"/>
                <w:noProof/>
              </w:rPr>
              <w:t>3.</w:t>
            </w:r>
            <w:r>
              <w:rPr>
                <w:rFonts w:eastAsiaTheme="minorEastAsia"/>
                <w:noProof/>
                <w:color w:val="auto"/>
                <w:sz w:val="22"/>
                <w:szCs w:val="22"/>
                <w:lang w:val="en-FI" w:eastAsia="en-FI"/>
              </w:rPr>
              <w:tab/>
            </w:r>
            <w:r w:rsidRPr="001B3E8B">
              <w:rPr>
                <w:rStyle w:val="Hyperlink"/>
                <w:noProof/>
              </w:rPr>
              <w:t>Data preparation</w:t>
            </w:r>
            <w:r>
              <w:rPr>
                <w:noProof/>
                <w:webHidden/>
              </w:rPr>
              <w:tab/>
            </w:r>
            <w:r>
              <w:rPr>
                <w:noProof/>
                <w:webHidden/>
              </w:rPr>
              <w:fldChar w:fldCharType="begin"/>
            </w:r>
            <w:r>
              <w:rPr>
                <w:noProof/>
                <w:webHidden/>
              </w:rPr>
              <w:instrText xml:space="preserve"> PAGEREF _Toc1680069 \h </w:instrText>
            </w:r>
            <w:r>
              <w:rPr>
                <w:noProof/>
                <w:webHidden/>
              </w:rPr>
            </w:r>
            <w:r>
              <w:rPr>
                <w:noProof/>
                <w:webHidden/>
              </w:rPr>
              <w:fldChar w:fldCharType="separate"/>
            </w:r>
            <w:r>
              <w:rPr>
                <w:noProof/>
                <w:webHidden/>
              </w:rPr>
              <w:t>5</w:t>
            </w:r>
            <w:r>
              <w:rPr>
                <w:noProof/>
                <w:webHidden/>
              </w:rPr>
              <w:fldChar w:fldCharType="end"/>
            </w:r>
          </w:hyperlink>
        </w:p>
        <w:p w14:paraId="5E5217C7" w14:textId="654B4D23" w:rsidR="005848B9" w:rsidRDefault="005848B9">
          <w:pPr>
            <w:pStyle w:val="TOC3"/>
            <w:tabs>
              <w:tab w:val="right" w:leader="dot" w:pos="9350"/>
            </w:tabs>
            <w:rPr>
              <w:rFonts w:eastAsiaTheme="minorEastAsia"/>
              <w:noProof/>
              <w:color w:val="auto"/>
              <w:sz w:val="22"/>
              <w:szCs w:val="22"/>
              <w:lang w:val="en-FI" w:eastAsia="en-FI"/>
            </w:rPr>
          </w:pPr>
          <w:hyperlink w:anchor="_Toc1680070" w:history="1">
            <w:r w:rsidRPr="001B3E8B">
              <w:rPr>
                <w:rStyle w:val="Hyperlink"/>
                <w:noProof/>
              </w:rPr>
              <w:t>Feature extraction</w:t>
            </w:r>
            <w:r>
              <w:rPr>
                <w:noProof/>
                <w:webHidden/>
              </w:rPr>
              <w:tab/>
            </w:r>
            <w:r>
              <w:rPr>
                <w:noProof/>
                <w:webHidden/>
              </w:rPr>
              <w:fldChar w:fldCharType="begin"/>
            </w:r>
            <w:r>
              <w:rPr>
                <w:noProof/>
                <w:webHidden/>
              </w:rPr>
              <w:instrText xml:space="preserve"> PAGEREF _Toc1680070 \h </w:instrText>
            </w:r>
            <w:r>
              <w:rPr>
                <w:noProof/>
                <w:webHidden/>
              </w:rPr>
            </w:r>
            <w:r>
              <w:rPr>
                <w:noProof/>
                <w:webHidden/>
              </w:rPr>
              <w:fldChar w:fldCharType="separate"/>
            </w:r>
            <w:r>
              <w:rPr>
                <w:noProof/>
                <w:webHidden/>
              </w:rPr>
              <w:t>5</w:t>
            </w:r>
            <w:r>
              <w:rPr>
                <w:noProof/>
                <w:webHidden/>
              </w:rPr>
              <w:fldChar w:fldCharType="end"/>
            </w:r>
          </w:hyperlink>
        </w:p>
        <w:p w14:paraId="0E671F13" w14:textId="62CA3C45" w:rsidR="005848B9" w:rsidRDefault="005848B9">
          <w:pPr>
            <w:pStyle w:val="TOC3"/>
            <w:tabs>
              <w:tab w:val="right" w:leader="dot" w:pos="9350"/>
            </w:tabs>
            <w:rPr>
              <w:rFonts w:eastAsiaTheme="minorEastAsia"/>
              <w:noProof/>
              <w:color w:val="auto"/>
              <w:sz w:val="22"/>
              <w:szCs w:val="22"/>
              <w:lang w:val="en-FI" w:eastAsia="en-FI"/>
            </w:rPr>
          </w:pPr>
          <w:hyperlink w:anchor="_Toc1680071" w:history="1">
            <w:r w:rsidRPr="001B3E8B">
              <w:rPr>
                <w:rStyle w:val="Hyperlink"/>
                <w:noProof/>
              </w:rPr>
              <w:t>Feature scaling</w:t>
            </w:r>
            <w:r>
              <w:rPr>
                <w:noProof/>
                <w:webHidden/>
              </w:rPr>
              <w:tab/>
            </w:r>
            <w:r>
              <w:rPr>
                <w:noProof/>
                <w:webHidden/>
              </w:rPr>
              <w:fldChar w:fldCharType="begin"/>
            </w:r>
            <w:r>
              <w:rPr>
                <w:noProof/>
                <w:webHidden/>
              </w:rPr>
              <w:instrText xml:space="preserve"> PAGEREF _Toc1680071 \h </w:instrText>
            </w:r>
            <w:r>
              <w:rPr>
                <w:noProof/>
                <w:webHidden/>
              </w:rPr>
            </w:r>
            <w:r>
              <w:rPr>
                <w:noProof/>
                <w:webHidden/>
              </w:rPr>
              <w:fldChar w:fldCharType="separate"/>
            </w:r>
            <w:r>
              <w:rPr>
                <w:noProof/>
                <w:webHidden/>
              </w:rPr>
              <w:t>5</w:t>
            </w:r>
            <w:r>
              <w:rPr>
                <w:noProof/>
                <w:webHidden/>
              </w:rPr>
              <w:fldChar w:fldCharType="end"/>
            </w:r>
          </w:hyperlink>
        </w:p>
        <w:p w14:paraId="251FDBBE" w14:textId="301EF479" w:rsidR="005848B9" w:rsidRDefault="005848B9">
          <w:pPr>
            <w:pStyle w:val="TOC3"/>
            <w:tabs>
              <w:tab w:val="right" w:leader="dot" w:pos="9350"/>
            </w:tabs>
            <w:rPr>
              <w:rFonts w:eastAsiaTheme="minorEastAsia"/>
              <w:noProof/>
              <w:color w:val="auto"/>
              <w:sz w:val="22"/>
              <w:szCs w:val="22"/>
              <w:lang w:val="en-FI" w:eastAsia="en-FI"/>
            </w:rPr>
          </w:pPr>
          <w:hyperlink w:anchor="_Toc1680072" w:history="1">
            <w:r w:rsidRPr="001B3E8B">
              <w:rPr>
                <w:rStyle w:val="Hyperlink"/>
                <w:noProof/>
              </w:rPr>
              <w:t>Data split</w:t>
            </w:r>
            <w:r>
              <w:rPr>
                <w:noProof/>
                <w:webHidden/>
              </w:rPr>
              <w:tab/>
            </w:r>
            <w:r>
              <w:rPr>
                <w:noProof/>
                <w:webHidden/>
              </w:rPr>
              <w:fldChar w:fldCharType="begin"/>
            </w:r>
            <w:r>
              <w:rPr>
                <w:noProof/>
                <w:webHidden/>
              </w:rPr>
              <w:instrText xml:space="preserve"> PAGEREF _Toc1680072 \h </w:instrText>
            </w:r>
            <w:r>
              <w:rPr>
                <w:noProof/>
                <w:webHidden/>
              </w:rPr>
            </w:r>
            <w:r>
              <w:rPr>
                <w:noProof/>
                <w:webHidden/>
              </w:rPr>
              <w:fldChar w:fldCharType="separate"/>
            </w:r>
            <w:r>
              <w:rPr>
                <w:noProof/>
                <w:webHidden/>
              </w:rPr>
              <w:t>6</w:t>
            </w:r>
            <w:r>
              <w:rPr>
                <w:noProof/>
                <w:webHidden/>
              </w:rPr>
              <w:fldChar w:fldCharType="end"/>
            </w:r>
          </w:hyperlink>
        </w:p>
        <w:p w14:paraId="523DD892" w14:textId="52E2D345"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73" w:history="1">
            <w:r w:rsidRPr="001B3E8B">
              <w:rPr>
                <w:rStyle w:val="Hyperlink"/>
                <w:noProof/>
              </w:rPr>
              <w:t>4.</w:t>
            </w:r>
            <w:r>
              <w:rPr>
                <w:rFonts w:eastAsiaTheme="minorEastAsia"/>
                <w:noProof/>
                <w:color w:val="auto"/>
                <w:sz w:val="22"/>
                <w:szCs w:val="22"/>
                <w:lang w:val="en-FI" w:eastAsia="en-FI"/>
              </w:rPr>
              <w:tab/>
            </w:r>
            <w:r w:rsidRPr="001B3E8B">
              <w:rPr>
                <w:rStyle w:val="Hyperlink"/>
                <w:noProof/>
              </w:rPr>
              <w:t>Modelling</w:t>
            </w:r>
            <w:r>
              <w:rPr>
                <w:noProof/>
                <w:webHidden/>
              </w:rPr>
              <w:tab/>
            </w:r>
            <w:r>
              <w:rPr>
                <w:noProof/>
                <w:webHidden/>
              </w:rPr>
              <w:fldChar w:fldCharType="begin"/>
            </w:r>
            <w:r>
              <w:rPr>
                <w:noProof/>
                <w:webHidden/>
              </w:rPr>
              <w:instrText xml:space="preserve"> PAGEREF _Toc1680073 \h </w:instrText>
            </w:r>
            <w:r>
              <w:rPr>
                <w:noProof/>
                <w:webHidden/>
              </w:rPr>
            </w:r>
            <w:r>
              <w:rPr>
                <w:noProof/>
                <w:webHidden/>
              </w:rPr>
              <w:fldChar w:fldCharType="separate"/>
            </w:r>
            <w:r>
              <w:rPr>
                <w:noProof/>
                <w:webHidden/>
              </w:rPr>
              <w:t>6</w:t>
            </w:r>
            <w:r>
              <w:rPr>
                <w:noProof/>
                <w:webHidden/>
              </w:rPr>
              <w:fldChar w:fldCharType="end"/>
            </w:r>
          </w:hyperlink>
        </w:p>
        <w:p w14:paraId="29AA3CFF" w14:textId="43C56084" w:rsidR="005848B9" w:rsidRDefault="005848B9">
          <w:pPr>
            <w:pStyle w:val="TOC3"/>
            <w:tabs>
              <w:tab w:val="right" w:leader="dot" w:pos="9350"/>
            </w:tabs>
            <w:rPr>
              <w:rFonts w:eastAsiaTheme="minorEastAsia"/>
              <w:noProof/>
              <w:color w:val="auto"/>
              <w:sz w:val="22"/>
              <w:szCs w:val="22"/>
              <w:lang w:val="en-FI" w:eastAsia="en-FI"/>
            </w:rPr>
          </w:pPr>
          <w:hyperlink w:anchor="_Toc1680074" w:history="1">
            <w:r w:rsidRPr="001B3E8B">
              <w:rPr>
                <w:rStyle w:val="Hyperlink"/>
                <w:noProof/>
              </w:rPr>
              <w:t>Logistic Regression</w:t>
            </w:r>
            <w:r>
              <w:rPr>
                <w:noProof/>
                <w:webHidden/>
              </w:rPr>
              <w:tab/>
            </w:r>
            <w:r>
              <w:rPr>
                <w:noProof/>
                <w:webHidden/>
              </w:rPr>
              <w:fldChar w:fldCharType="begin"/>
            </w:r>
            <w:r>
              <w:rPr>
                <w:noProof/>
                <w:webHidden/>
              </w:rPr>
              <w:instrText xml:space="preserve"> PAGEREF _Toc1680074 \h </w:instrText>
            </w:r>
            <w:r>
              <w:rPr>
                <w:noProof/>
                <w:webHidden/>
              </w:rPr>
            </w:r>
            <w:r>
              <w:rPr>
                <w:noProof/>
                <w:webHidden/>
              </w:rPr>
              <w:fldChar w:fldCharType="separate"/>
            </w:r>
            <w:r>
              <w:rPr>
                <w:noProof/>
                <w:webHidden/>
              </w:rPr>
              <w:t>6</w:t>
            </w:r>
            <w:r>
              <w:rPr>
                <w:noProof/>
                <w:webHidden/>
              </w:rPr>
              <w:fldChar w:fldCharType="end"/>
            </w:r>
          </w:hyperlink>
        </w:p>
        <w:p w14:paraId="02F2C1F5" w14:textId="4A52A4BD" w:rsidR="005848B9" w:rsidRDefault="005848B9">
          <w:pPr>
            <w:pStyle w:val="TOC3"/>
            <w:tabs>
              <w:tab w:val="right" w:leader="dot" w:pos="9350"/>
            </w:tabs>
            <w:rPr>
              <w:rFonts w:eastAsiaTheme="minorEastAsia"/>
              <w:noProof/>
              <w:color w:val="auto"/>
              <w:sz w:val="22"/>
              <w:szCs w:val="22"/>
              <w:lang w:val="en-FI" w:eastAsia="en-FI"/>
            </w:rPr>
          </w:pPr>
          <w:hyperlink w:anchor="_Toc1680075" w:history="1">
            <w:r w:rsidRPr="001B3E8B">
              <w:rPr>
                <w:rStyle w:val="Hyperlink"/>
                <w:noProof/>
              </w:rPr>
              <w:t>Support Vector Machines (SVM)</w:t>
            </w:r>
            <w:r>
              <w:rPr>
                <w:noProof/>
                <w:webHidden/>
              </w:rPr>
              <w:tab/>
            </w:r>
            <w:r>
              <w:rPr>
                <w:noProof/>
                <w:webHidden/>
              </w:rPr>
              <w:fldChar w:fldCharType="begin"/>
            </w:r>
            <w:r>
              <w:rPr>
                <w:noProof/>
                <w:webHidden/>
              </w:rPr>
              <w:instrText xml:space="preserve"> PAGEREF _Toc1680075 \h </w:instrText>
            </w:r>
            <w:r>
              <w:rPr>
                <w:noProof/>
                <w:webHidden/>
              </w:rPr>
            </w:r>
            <w:r>
              <w:rPr>
                <w:noProof/>
                <w:webHidden/>
              </w:rPr>
              <w:fldChar w:fldCharType="separate"/>
            </w:r>
            <w:r>
              <w:rPr>
                <w:noProof/>
                <w:webHidden/>
              </w:rPr>
              <w:t>8</w:t>
            </w:r>
            <w:r>
              <w:rPr>
                <w:noProof/>
                <w:webHidden/>
              </w:rPr>
              <w:fldChar w:fldCharType="end"/>
            </w:r>
          </w:hyperlink>
        </w:p>
        <w:p w14:paraId="360773C6" w14:textId="32CA47B9" w:rsidR="005848B9" w:rsidRDefault="005848B9">
          <w:pPr>
            <w:pStyle w:val="TOC3"/>
            <w:tabs>
              <w:tab w:val="right" w:leader="dot" w:pos="9350"/>
            </w:tabs>
            <w:rPr>
              <w:rFonts w:eastAsiaTheme="minorEastAsia"/>
              <w:noProof/>
              <w:color w:val="auto"/>
              <w:sz w:val="22"/>
              <w:szCs w:val="22"/>
              <w:lang w:val="en-FI" w:eastAsia="en-FI"/>
            </w:rPr>
          </w:pPr>
          <w:hyperlink w:anchor="_Toc1680076" w:history="1">
            <w:r w:rsidRPr="001B3E8B">
              <w:rPr>
                <w:rStyle w:val="Hyperlink"/>
                <w:noProof/>
              </w:rPr>
              <w:t>Decision Trees</w:t>
            </w:r>
            <w:r>
              <w:rPr>
                <w:noProof/>
                <w:webHidden/>
              </w:rPr>
              <w:tab/>
            </w:r>
            <w:r>
              <w:rPr>
                <w:noProof/>
                <w:webHidden/>
              </w:rPr>
              <w:fldChar w:fldCharType="begin"/>
            </w:r>
            <w:r>
              <w:rPr>
                <w:noProof/>
                <w:webHidden/>
              </w:rPr>
              <w:instrText xml:space="preserve"> PAGEREF _Toc1680076 \h </w:instrText>
            </w:r>
            <w:r>
              <w:rPr>
                <w:noProof/>
                <w:webHidden/>
              </w:rPr>
            </w:r>
            <w:r>
              <w:rPr>
                <w:noProof/>
                <w:webHidden/>
              </w:rPr>
              <w:fldChar w:fldCharType="separate"/>
            </w:r>
            <w:r>
              <w:rPr>
                <w:noProof/>
                <w:webHidden/>
              </w:rPr>
              <w:t>9</w:t>
            </w:r>
            <w:r>
              <w:rPr>
                <w:noProof/>
                <w:webHidden/>
              </w:rPr>
              <w:fldChar w:fldCharType="end"/>
            </w:r>
          </w:hyperlink>
        </w:p>
        <w:p w14:paraId="56F14D5F" w14:textId="39B8C460" w:rsidR="005848B9" w:rsidRDefault="005848B9">
          <w:pPr>
            <w:pStyle w:val="TOC3"/>
            <w:tabs>
              <w:tab w:val="right" w:leader="dot" w:pos="9350"/>
            </w:tabs>
            <w:rPr>
              <w:rFonts w:eastAsiaTheme="minorEastAsia"/>
              <w:noProof/>
              <w:color w:val="auto"/>
              <w:sz w:val="22"/>
              <w:szCs w:val="22"/>
              <w:lang w:val="en-FI" w:eastAsia="en-FI"/>
            </w:rPr>
          </w:pPr>
          <w:hyperlink w:anchor="_Toc1680077" w:history="1">
            <w:r w:rsidRPr="001B3E8B">
              <w:rPr>
                <w:rStyle w:val="Hyperlink"/>
                <w:noProof/>
              </w:rPr>
              <w:t>Results</w:t>
            </w:r>
            <w:r>
              <w:rPr>
                <w:noProof/>
                <w:webHidden/>
              </w:rPr>
              <w:tab/>
            </w:r>
            <w:r>
              <w:rPr>
                <w:noProof/>
                <w:webHidden/>
              </w:rPr>
              <w:fldChar w:fldCharType="begin"/>
            </w:r>
            <w:r>
              <w:rPr>
                <w:noProof/>
                <w:webHidden/>
              </w:rPr>
              <w:instrText xml:space="preserve"> PAGEREF _Toc1680077 \h </w:instrText>
            </w:r>
            <w:r>
              <w:rPr>
                <w:noProof/>
                <w:webHidden/>
              </w:rPr>
            </w:r>
            <w:r>
              <w:rPr>
                <w:noProof/>
                <w:webHidden/>
              </w:rPr>
              <w:fldChar w:fldCharType="separate"/>
            </w:r>
            <w:r>
              <w:rPr>
                <w:noProof/>
                <w:webHidden/>
              </w:rPr>
              <w:t>11</w:t>
            </w:r>
            <w:r>
              <w:rPr>
                <w:noProof/>
                <w:webHidden/>
              </w:rPr>
              <w:fldChar w:fldCharType="end"/>
            </w:r>
          </w:hyperlink>
        </w:p>
        <w:p w14:paraId="02320936" w14:textId="5DE8B2AE"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78" w:history="1">
            <w:r w:rsidRPr="001B3E8B">
              <w:rPr>
                <w:rStyle w:val="Hyperlink"/>
                <w:noProof/>
              </w:rPr>
              <w:t>1.</w:t>
            </w:r>
            <w:r>
              <w:rPr>
                <w:rFonts w:eastAsiaTheme="minorEastAsia"/>
                <w:noProof/>
                <w:color w:val="auto"/>
                <w:sz w:val="22"/>
                <w:szCs w:val="22"/>
                <w:lang w:val="en-FI" w:eastAsia="en-FI"/>
              </w:rPr>
              <w:tab/>
            </w:r>
            <w:r w:rsidRPr="001B3E8B">
              <w:rPr>
                <w:rStyle w:val="Hyperlink"/>
                <w:noProof/>
              </w:rPr>
              <w:t>Comparison of regression models</w:t>
            </w:r>
            <w:r>
              <w:rPr>
                <w:noProof/>
                <w:webHidden/>
              </w:rPr>
              <w:tab/>
            </w:r>
            <w:r>
              <w:rPr>
                <w:noProof/>
                <w:webHidden/>
              </w:rPr>
              <w:fldChar w:fldCharType="begin"/>
            </w:r>
            <w:r>
              <w:rPr>
                <w:noProof/>
                <w:webHidden/>
              </w:rPr>
              <w:instrText xml:space="preserve"> PAGEREF _Toc1680078 \h </w:instrText>
            </w:r>
            <w:r>
              <w:rPr>
                <w:noProof/>
                <w:webHidden/>
              </w:rPr>
            </w:r>
            <w:r>
              <w:rPr>
                <w:noProof/>
                <w:webHidden/>
              </w:rPr>
              <w:fldChar w:fldCharType="separate"/>
            </w:r>
            <w:r>
              <w:rPr>
                <w:noProof/>
                <w:webHidden/>
              </w:rPr>
              <w:t>11</w:t>
            </w:r>
            <w:r>
              <w:rPr>
                <w:noProof/>
                <w:webHidden/>
              </w:rPr>
              <w:fldChar w:fldCharType="end"/>
            </w:r>
          </w:hyperlink>
        </w:p>
        <w:p w14:paraId="54980BF9" w14:textId="14225234"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79" w:history="1">
            <w:r w:rsidRPr="001B3E8B">
              <w:rPr>
                <w:rStyle w:val="Hyperlink"/>
                <w:noProof/>
              </w:rPr>
              <w:t>2.</w:t>
            </w:r>
            <w:r>
              <w:rPr>
                <w:rFonts w:eastAsiaTheme="minorEastAsia"/>
                <w:noProof/>
                <w:color w:val="auto"/>
                <w:sz w:val="22"/>
                <w:szCs w:val="22"/>
                <w:lang w:val="en-FI" w:eastAsia="en-FI"/>
              </w:rPr>
              <w:tab/>
            </w:r>
            <w:r w:rsidRPr="001B3E8B">
              <w:rPr>
                <w:rStyle w:val="Hyperlink"/>
                <w:noProof/>
              </w:rPr>
              <w:t>Effective attributes</w:t>
            </w:r>
            <w:r>
              <w:rPr>
                <w:noProof/>
                <w:webHidden/>
              </w:rPr>
              <w:tab/>
            </w:r>
            <w:r>
              <w:rPr>
                <w:noProof/>
                <w:webHidden/>
              </w:rPr>
              <w:fldChar w:fldCharType="begin"/>
            </w:r>
            <w:r>
              <w:rPr>
                <w:noProof/>
                <w:webHidden/>
              </w:rPr>
              <w:instrText xml:space="preserve"> PAGEREF _Toc1680079 \h </w:instrText>
            </w:r>
            <w:r>
              <w:rPr>
                <w:noProof/>
                <w:webHidden/>
              </w:rPr>
            </w:r>
            <w:r>
              <w:rPr>
                <w:noProof/>
                <w:webHidden/>
              </w:rPr>
              <w:fldChar w:fldCharType="separate"/>
            </w:r>
            <w:r>
              <w:rPr>
                <w:noProof/>
                <w:webHidden/>
              </w:rPr>
              <w:t>11</w:t>
            </w:r>
            <w:r>
              <w:rPr>
                <w:noProof/>
                <w:webHidden/>
              </w:rPr>
              <w:fldChar w:fldCharType="end"/>
            </w:r>
          </w:hyperlink>
        </w:p>
        <w:p w14:paraId="68102181" w14:textId="0AAFDD70" w:rsidR="005848B9" w:rsidRDefault="005848B9">
          <w:pPr>
            <w:pStyle w:val="TOC2"/>
            <w:tabs>
              <w:tab w:val="left" w:pos="660"/>
              <w:tab w:val="right" w:leader="dot" w:pos="9350"/>
            </w:tabs>
            <w:rPr>
              <w:rFonts w:eastAsiaTheme="minorEastAsia"/>
              <w:noProof/>
              <w:color w:val="auto"/>
              <w:sz w:val="22"/>
              <w:szCs w:val="22"/>
              <w:lang w:val="en-FI" w:eastAsia="en-FI"/>
            </w:rPr>
          </w:pPr>
          <w:hyperlink w:anchor="_Toc1680080" w:history="1">
            <w:r w:rsidRPr="001B3E8B">
              <w:rPr>
                <w:rStyle w:val="Hyperlink"/>
                <w:noProof/>
              </w:rPr>
              <w:t>3.</w:t>
            </w:r>
            <w:r>
              <w:rPr>
                <w:rFonts w:eastAsiaTheme="minorEastAsia"/>
                <w:noProof/>
                <w:color w:val="auto"/>
                <w:sz w:val="22"/>
                <w:szCs w:val="22"/>
                <w:lang w:val="en-FI" w:eastAsia="en-FI"/>
              </w:rPr>
              <w:tab/>
            </w:r>
            <w:r w:rsidRPr="001B3E8B">
              <w:rPr>
                <w:rStyle w:val="Hyperlink"/>
                <w:noProof/>
              </w:rPr>
              <w:t>Economic effects</w:t>
            </w:r>
            <w:r>
              <w:rPr>
                <w:noProof/>
                <w:webHidden/>
              </w:rPr>
              <w:tab/>
            </w:r>
            <w:r>
              <w:rPr>
                <w:noProof/>
                <w:webHidden/>
              </w:rPr>
              <w:fldChar w:fldCharType="begin"/>
            </w:r>
            <w:r>
              <w:rPr>
                <w:noProof/>
                <w:webHidden/>
              </w:rPr>
              <w:instrText xml:space="preserve"> PAGEREF _Toc1680080 \h </w:instrText>
            </w:r>
            <w:r>
              <w:rPr>
                <w:noProof/>
                <w:webHidden/>
              </w:rPr>
            </w:r>
            <w:r>
              <w:rPr>
                <w:noProof/>
                <w:webHidden/>
              </w:rPr>
              <w:fldChar w:fldCharType="separate"/>
            </w:r>
            <w:r>
              <w:rPr>
                <w:noProof/>
                <w:webHidden/>
              </w:rPr>
              <w:t>12</w:t>
            </w:r>
            <w:r>
              <w:rPr>
                <w:noProof/>
                <w:webHidden/>
              </w:rPr>
              <w:fldChar w:fldCharType="end"/>
            </w:r>
          </w:hyperlink>
        </w:p>
        <w:p w14:paraId="4DE23EBC" w14:textId="2EAE6E47" w:rsidR="005848B9" w:rsidRDefault="005848B9">
          <w:pPr>
            <w:pStyle w:val="TOC1"/>
            <w:tabs>
              <w:tab w:val="right" w:leader="dot" w:pos="9350"/>
            </w:tabs>
            <w:rPr>
              <w:rFonts w:eastAsiaTheme="minorEastAsia"/>
              <w:noProof/>
              <w:color w:val="auto"/>
              <w:sz w:val="22"/>
              <w:szCs w:val="22"/>
              <w:lang w:val="en-FI" w:eastAsia="en-FI"/>
            </w:rPr>
          </w:pPr>
          <w:hyperlink w:anchor="_Toc1680081" w:history="1">
            <w:r w:rsidRPr="001B3E8B">
              <w:rPr>
                <w:rStyle w:val="Hyperlink"/>
                <w:noProof/>
              </w:rPr>
              <w:t>Conclusion</w:t>
            </w:r>
            <w:r>
              <w:rPr>
                <w:noProof/>
                <w:webHidden/>
              </w:rPr>
              <w:tab/>
            </w:r>
            <w:r>
              <w:rPr>
                <w:noProof/>
                <w:webHidden/>
              </w:rPr>
              <w:fldChar w:fldCharType="begin"/>
            </w:r>
            <w:r>
              <w:rPr>
                <w:noProof/>
                <w:webHidden/>
              </w:rPr>
              <w:instrText xml:space="preserve"> PAGEREF _Toc1680081 \h </w:instrText>
            </w:r>
            <w:r>
              <w:rPr>
                <w:noProof/>
                <w:webHidden/>
              </w:rPr>
            </w:r>
            <w:r>
              <w:rPr>
                <w:noProof/>
                <w:webHidden/>
              </w:rPr>
              <w:fldChar w:fldCharType="separate"/>
            </w:r>
            <w:r>
              <w:rPr>
                <w:noProof/>
                <w:webHidden/>
              </w:rPr>
              <w:t>13</w:t>
            </w:r>
            <w:r>
              <w:rPr>
                <w:noProof/>
                <w:webHidden/>
              </w:rPr>
              <w:fldChar w:fldCharType="end"/>
            </w:r>
          </w:hyperlink>
        </w:p>
        <w:p w14:paraId="7B8D8936" w14:textId="70E1C78D" w:rsidR="005848B9" w:rsidRDefault="005848B9">
          <w:pPr>
            <w:pStyle w:val="TOC1"/>
            <w:tabs>
              <w:tab w:val="right" w:leader="dot" w:pos="9350"/>
            </w:tabs>
            <w:rPr>
              <w:rFonts w:eastAsiaTheme="minorEastAsia"/>
              <w:noProof/>
              <w:color w:val="auto"/>
              <w:sz w:val="22"/>
              <w:szCs w:val="22"/>
              <w:lang w:val="en-FI" w:eastAsia="en-FI"/>
            </w:rPr>
          </w:pPr>
          <w:hyperlink w:anchor="_Toc1680082" w:history="1">
            <w:r w:rsidRPr="001B3E8B">
              <w:rPr>
                <w:rStyle w:val="Hyperlink"/>
                <w:noProof/>
              </w:rPr>
              <w:t>References</w:t>
            </w:r>
            <w:r>
              <w:rPr>
                <w:noProof/>
                <w:webHidden/>
              </w:rPr>
              <w:tab/>
            </w:r>
            <w:r>
              <w:rPr>
                <w:noProof/>
                <w:webHidden/>
              </w:rPr>
              <w:fldChar w:fldCharType="begin"/>
            </w:r>
            <w:r>
              <w:rPr>
                <w:noProof/>
                <w:webHidden/>
              </w:rPr>
              <w:instrText xml:space="preserve"> PAGEREF _Toc1680082 \h </w:instrText>
            </w:r>
            <w:r>
              <w:rPr>
                <w:noProof/>
                <w:webHidden/>
              </w:rPr>
            </w:r>
            <w:r>
              <w:rPr>
                <w:noProof/>
                <w:webHidden/>
              </w:rPr>
              <w:fldChar w:fldCharType="separate"/>
            </w:r>
            <w:r>
              <w:rPr>
                <w:noProof/>
                <w:webHidden/>
              </w:rPr>
              <w:t>14</w:t>
            </w:r>
            <w:r>
              <w:rPr>
                <w:noProof/>
                <w:webHidden/>
              </w:rPr>
              <w:fldChar w:fldCharType="end"/>
            </w:r>
          </w:hyperlink>
        </w:p>
        <w:p w14:paraId="00D65FAC" w14:textId="4AFD85A3" w:rsidR="002B7529" w:rsidRDefault="002B7529">
          <w:r>
            <w:rPr>
              <w:b/>
              <w:bCs/>
              <w:noProof/>
            </w:rPr>
            <w:fldChar w:fldCharType="end"/>
          </w:r>
        </w:p>
      </w:sdtContent>
    </w:sdt>
    <w:p w14:paraId="0564C16F" w14:textId="49A0C881" w:rsidR="002B7529" w:rsidRDefault="002B7529">
      <w:pPr>
        <w:rPr>
          <w:rFonts w:asciiTheme="majorHAnsi" w:eastAsiaTheme="majorEastAsia" w:hAnsiTheme="majorHAnsi" w:cstheme="majorBidi"/>
          <w:caps/>
          <w:color w:val="1F4E79" w:themeColor="accent1" w:themeShade="80"/>
          <w:kern w:val="28"/>
          <w:sz w:val="38"/>
        </w:rPr>
      </w:pPr>
      <w:r>
        <w:rPr>
          <w:rFonts w:asciiTheme="majorHAnsi" w:eastAsiaTheme="majorEastAsia" w:hAnsiTheme="majorHAnsi" w:cstheme="majorBidi"/>
          <w:caps/>
          <w:color w:val="1F4E79" w:themeColor="accent1" w:themeShade="80"/>
          <w:kern w:val="28"/>
          <w:sz w:val="38"/>
        </w:rPr>
        <w:br w:type="page"/>
      </w:r>
      <w:bookmarkStart w:id="0" w:name="_GoBack"/>
      <w:bookmarkEnd w:id="0"/>
    </w:p>
    <w:p w14:paraId="7A95A4C0" w14:textId="06A622F6" w:rsidR="006D7F29" w:rsidRDefault="006D7F29">
      <w:pPr>
        <w:pStyle w:val="Heading1"/>
      </w:pPr>
      <w:bookmarkStart w:id="1" w:name="_Toc1680059"/>
      <w:r>
        <w:lastRenderedPageBreak/>
        <w:t>Background</w:t>
      </w:r>
      <w:r w:rsidR="00B60525">
        <w:t xml:space="preserve"> and motivation</w:t>
      </w:r>
      <w:bookmarkEnd w:id="1"/>
    </w:p>
    <w:p w14:paraId="0469263D" w14:textId="2E97DF28" w:rsidR="006D7F29" w:rsidRDefault="006D7F29" w:rsidP="006D7F29">
      <w:r>
        <w:t>The data used in this study has been obtained Kaggle</w:t>
      </w:r>
      <w:sdt>
        <w:sdtPr>
          <w:id w:val="1665587245"/>
          <w:citation/>
        </w:sdtPr>
        <w:sdtContent>
          <w:r w:rsidR="005E67C4">
            <w:fldChar w:fldCharType="begin"/>
          </w:r>
          <w:r w:rsidR="005E67C4" w:rsidRPr="005E67C4">
            <w:instrText xml:space="preserve"> CITATION Kag19 \l 1035 </w:instrText>
          </w:r>
          <w:r w:rsidR="005E67C4">
            <w:fldChar w:fldCharType="separate"/>
          </w:r>
          <w:r w:rsidR="00E9518B">
            <w:rPr>
              <w:noProof/>
            </w:rPr>
            <w:t xml:space="preserve"> </w:t>
          </w:r>
          <w:r w:rsidR="00E9518B" w:rsidRPr="00E9518B">
            <w:rPr>
              <w:noProof/>
            </w:rPr>
            <w:t>[1]</w:t>
          </w:r>
          <w:r w:rsidR="005E67C4">
            <w:fldChar w:fldCharType="end"/>
          </w:r>
        </w:sdtContent>
      </w:sdt>
      <w:r>
        <w:t>. It is originally from the UC Irvine Machine Learning Repository</w:t>
      </w:r>
      <w:sdt>
        <w:sdtPr>
          <w:id w:val="-1687274980"/>
          <w:citation/>
        </w:sdtPr>
        <w:sdtContent>
          <w:r>
            <w:fldChar w:fldCharType="begin"/>
          </w:r>
          <w:r w:rsidRPr="00F740CA">
            <w:instrText xml:space="preserve"> CITATION UCI19 \l 1035 </w:instrText>
          </w:r>
          <w:r>
            <w:fldChar w:fldCharType="separate"/>
          </w:r>
          <w:r w:rsidR="00E9518B">
            <w:rPr>
              <w:noProof/>
            </w:rPr>
            <w:t xml:space="preserve"> </w:t>
          </w:r>
          <w:r w:rsidR="00E9518B" w:rsidRPr="00E9518B">
            <w:rPr>
              <w:noProof/>
            </w:rPr>
            <w:t>[2]</w:t>
          </w:r>
          <w:r>
            <w:fldChar w:fldCharType="end"/>
          </w:r>
        </w:sdtContent>
      </w:sdt>
      <w:r>
        <w:t>, which in turn received it from the</w:t>
      </w:r>
      <w:r w:rsidRPr="00F63AA3">
        <w:t xml:space="preserve"> Cleveland Clinic Foundation</w:t>
      </w:r>
      <w:r>
        <w:t xml:space="preserve"> in 1988. The data set consists of 303 instances of 14 </w:t>
      </w:r>
      <w:r w:rsidR="00B60525">
        <w:t xml:space="preserve">health related </w:t>
      </w:r>
      <w:r>
        <w:t>attributes.</w:t>
      </w:r>
      <w:r w:rsidR="00E0222C">
        <w:t xml:space="preserve"> One of the attributes is the existence of heart disease</w:t>
      </w:r>
      <w:r w:rsidR="00B60525">
        <w:t xml:space="preserve"> which is tried to be predicted based on the other 13 attributes</w:t>
      </w:r>
      <w:r w:rsidR="00E0222C">
        <w:t xml:space="preserve">. </w:t>
      </w:r>
    </w:p>
    <w:p w14:paraId="1358C652" w14:textId="4FBCE186" w:rsidR="00B60525" w:rsidRDefault="00B60525" w:rsidP="006D7F29"/>
    <w:p w14:paraId="1C24B231" w14:textId="4DFEA1D6" w:rsidR="00B60525" w:rsidRPr="006D7F29" w:rsidRDefault="00B60525" w:rsidP="006D7F29">
      <w:r>
        <w:t xml:space="preserve">The motivation behind this study is to find possible cost and time savings related to </w:t>
      </w:r>
      <w:r w:rsidR="00B3320E">
        <w:t xml:space="preserve">caring of possible </w:t>
      </w:r>
      <w:r>
        <w:t xml:space="preserve">hearth </w:t>
      </w:r>
      <w:r w:rsidR="00B3320E">
        <w:t xml:space="preserve">disease patients. Even small percentual savings and optimizations in the working process can lead to significant economical savings and even more importantly can improve health care quality by easing possibly long waiting times for the treatments. The savings can be achieved if some of the tests which are conducted normally, is identified to have only a minor effect to accuracy and therefore can be left out. </w:t>
      </w:r>
    </w:p>
    <w:p w14:paraId="6B551F24" w14:textId="0AEE7F48" w:rsidR="003312ED" w:rsidRDefault="00864BCC">
      <w:pPr>
        <w:pStyle w:val="Heading1"/>
      </w:pPr>
      <w:bookmarkStart w:id="2" w:name="_Toc1680060"/>
      <w:r>
        <w:t>Goals</w:t>
      </w:r>
      <w:bookmarkEnd w:id="2"/>
    </w:p>
    <w:p w14:paraId="3B98A2BD" w14:textId="7A8BB302" w:rsidR="003312ED" w:rsidRDefault="00C6309A">
      <w:pPr>
        <w:pStyle w:val="Heading2"/>
      </w:pPr>
      <w:bookmarkStart w:id="3" w:name="_Toc1680061"/>
      <w:r>
        <w:t>Identify heart disease predictors</w:t>
      </w:r>
      <w:bookmarkEnd w:id="3"/>
    </w:p>
    <w:p w14:paraId="5C5F4D42" w14:textId="7329BA4D" w:rsidR="00C6309A" w:rsidRDefault="00514C51" w:rsidP="00C6309A">
      <w:r>
        <w:t xml:space="preserve">The </w:t>
      </w:r>
      <w:r w:rsidR="001B026A">
        <w:t xml:space="preserve">first </w:t>
      </w:r>
      <w:r>
        <w:t>aim of the study is</w:t>
      </w:r>
      <w:r w:rsidR="00C6309A">
        <w:t xml:space="preserve"> to pinpoint the </w:t>
      </w:r>
      <w:r w:rsidR="001B026A">
        <w:t>attributes that most accurately detect the presence of</w:t>
      </w:r>
      <w:r w:rsidR="00C6309A">
        <w:t xml:space="preserve"> heart disease</w:t>
      </w:r>
      <w:r w:rsidR="001B026A">
        <w:t xml:space="preserve">. </w:t>
      </w:r>
    </w:p>
    <w:p w14:paraId="3A41988D" w14:textId="4678132E" w:rsidR="003C037C" w:rsidRDefault="003C037C" w:rsidP="003C037C">
      <w:pPr>
        <w:pStyle w:val="Heading2"/>
      </w:pPr>
      <w:bookmarkStart w:id="4" w:name="_Toc1680062"/>
      <w:r>
        <w:t xml:space="preserve">Suggest the optimal test </w:t>
      </w:r>
      <w:r w:rsidR="00FE244A">
        <w:t>and their order</w:t>
      </w:r>
      <w:bookmarkEnd w:id="4"/>
    </w:p>
    <w:p w14:paraId="0A7B898D" w14:textId="436D5F0A" w:rsidR="003C037C" w:rsidRDefault="00870403" w:rsidP="003C037C">
      <w:r>
        <w:t xml:space="preserve">Having identified these potent attributes, </w:t>
      </w:r>
      <w:r w:rsidR="001B026A">
        <w:t xml:space="preserve">the optimal set of </w:t>
      </w:r>
      <w:r>
        <w:t xml:space="preserve">tests </w:t>
      </w:r>
      <w:r w:rsidR="001B026A">
        <w:t>can be suggested</w:t>
      </w:r>
      <w:r>
        <w:t xml:space="preserve">. Starting with the most effective predictor, </w:t>
      </w:r>
      <w:r w:rsidR="001B026A">
        <w:t>the hospital</w:t>
      </w:r>
      <w:r>
        <w:t xml:space="preserve"> could have a rather reliable result quickly and cheaply. We could then continue with additional tests if necessary.</w:t>
      </w:r>
    </w:p>
    <w:p w14:paraId="2B0E95B9" w14:textId="7BB33FCA" w:rsidR="003C037C" w:rsidRDefault="003C037C" w:rsidP="003C037C">
      <w:pPr>
        <w:pStyle w:val="Heading2"/>
      </w:pPr>
      <w:bookmarkStart w:id="5" w:name="_Toc1680063"/>
      <w:r>
        <w:t>Identify unnecessary tests</w:t>
      </w:r>
      <w:bookmarkEnd w:id="5"/>
    </w:p>
    <w:p w14:paraId="5DE45671" w14:textId="30A2466E" w:rsidR="00B3320E" w:rsidRDefault="001B026A" w:rsidP="003C037C">
      <w:r>
        <w:t xml:space="preserve">The final aim of the study is to identify tests which have no or little predictive power </w:t>
      </w:r>
      <w:r w:rsidR="003D6DE9">
        <w:t xml:space="preserve">so </w:t>
      </w:r>
      <w:r>
        <w:t>time and money can be saved</w:t>
      </w:r>
      <w:r w:rsidR="003D6DE9">
        <w:t xml:space="preserve"> be stopping these tests</w:t>
      </w:r>
      <w:r>
        <w:t>.</w:t>
      </w:r>
      <w:r w:rsidR="006024C2">
        <w:t xml:space="preserve"> To this end, test costs provided with the dataset are utilized.</w:t>
      </w:r>
    </w:p>
    <w:p w14:paraId="4D9FD915" w14:textId="41B45245" w:rsidR="00864BCC" w:rsidRDefault="00864BCC" w:rsidP="00864BCC">
      <w:pPr>
        <w:pStyle w:val="Heading1"/>
      </w:pPr>
      <w:bookmarkStart w:id="6" w:name="_Toc1680064"/>
      <w:r>
        <w:t>Solution Process</w:t>
      </w:r>
      <w:bookmarkEnd w:id="6"/>
    </w:p>
    <w:p w14:paraId="4A25FFCD" w14:textId="3EA2CBD0" w:rsidR="0060069F" w:rsidRDefault="0060069F" w:rsidP="00864BCC">
      <w:pPr>
        <w:pStyle w:val="Heading2"/>
        <w:numPr>
          <w:ilvl w:val="0"/>
          <w:numId w:val="16"/>
        </w:numPr>
      </w:pPr>
      <w:bookmarkStart w:id="7" w:name="_Toc1680065"/>
      <w:r>
        <w:t>Project methodology</w:t>
      </w:r>
      <w:bookmarkEnd w:id="7"/>
      <w:r>
        <w:t xml:space="preserve"> </w:t>
      </w:r>
    </w:p>
    <w:p w14:paraId="29D0246D" w14:textId="071168E4" w:rsidR="0060069F" w:rsidRDefault="0033388D" w:rsidP="0060069F">
      <w:pPr>
        <w:rPr>
          <w:lang w:eastAsia="ja-JP"/>
        </w:rPr>
      </w:pPr>
      <w:r>
        <w:rPr>
          <w:lang w:eastAsia="ja-JP"/>
        </w:rPr>
        <w:t xml:space="preserve">After finding the interesting dataset and research questions we started to familiarize with the data and confirm that it is suitable for answering to our questions. The process was started with exploratory data analysis, visualization and preprocessing. This guarantees </w:t>
      </w:r>
      <w:proofErr w:type="gramStart"/>
      <w:r>
        <w:rPr>
          <w:lang w:eastAsia="ja-JP"/>
        </w:rPr>
        <w:t>sufficient</w:t>
      </w:r>
      <w:proofErr w:type="gramEnd"/>
      <w:r>
        <w:rPr>
          <w:lang w:eastAsia="ja-JP"/>
        </w:rPr>
        <w:t xml:space="preserve"> basic understanding of the data set so that real machine learning models can be built to derive further insights from the data. This workflow is presented in the figure 1. </w:t>
      </w:r>
    </w:p>
    <w:p w14:paraId="21D4F257" w14:textId="41F1BA4F" w:rsidR="0060069F" w:rsidRDefault="0060069F" w:rsidP="0060069F">
      <w:pPr>
        <w:rPr>
          <w:lang w:eastAsia="ja-JP"/>
        </w:rPr>
      </w:pPr>
      <w:r>
        <w:rPr>
          <w:noProof/>
          <w:lang w:eastAsia="ja-JP"/>
        </w:rPr>
        <w:lastRenderedPageBreak/>
        <w:drawing>
          <wp:inline distT="0" distB="0" distL="0" distR="0" wp14:anchorId="1528E60C" wp14:editId="14FB12C4">
            <wp:extent cx="5740400" cy="215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methodology.png"/>
                    <pic:cNvPicPr/>
                  </pic:nvPicPr>
                  <pic:blipFill rotWithShape="1">
                    <a:blip r:embed="rId9">
                      <a:extLst>
                        <a:ext uri="{28A0092B-C50C-407E-A947-70E740481C1C}">
                          <a14:useLocalDpi xmlns:a14="http://schemas.microsoft.com/office/drawing/2010/main" val="0"/>
                        </a:ext>
                      </a:extLst>
                    </a:blip>
                    <a:srcRect l="1816" t="22934" r="1602" b="28633"/>
                    <a:stretch/>
                  </pic:blipFill>
                  <pic:spPr bwMode="auto">
                    <a:xfrm>
                      <a:off x="0" y="0"/>
                      <a:ext cx="5740400" cy="2159000"/>
                    </a:xfrm>
                    <a:prstGeom prst="rect">
                      <a:avLst/>
                    </a:prstGeom>
                    <a:ln>
                      <a:noFill/>
                    </a:ln>
                    <a:extLst>
                      <a:ext uri="{53640926-AAD7-44D8-BBD7-CCE9431645EC}">
                        <a14:shadowObscured xmlns:a14="http://schemas.microsoft.com/office/drawing/2010/main"/>
                      </a:ext>
                    </a:extLst>
                  </pic:spPr>
                </pic:pic>
              </a:graphicData>
            </a:graphic>
          </wp:inline>
        </w:drawing>
      </w:r>
    </w:p>
    <w:p w14:paraId="71854D7A" w14:textId="2A072243" w:rsidR="0033388D" w:rsidRDefault="0033388D" w:rsidP="0060069F">
      <w:pPr>
        <w:rPr>
          <w:i/>
          <w:lang w:eastAsia="ja-JP"/>
        </w:rPr>
      </w:pPr>
      <w:r w:rsidRPr="0033388D">
        <w:rPr>
          <w:i/>
          <w:lang w:eastAsia="ja-JP"/>
        </w:rPr>
        <w:t>Figure 1</w:t>
      </w:r>
      <w:r w:rsidR="002E342D">
        <w:rPr>
          <w:i/>
          <w:lang w:eastAsia="ja-JP"/>
        </w:rPr>
        <w:t>:</w:t>
      </w:r>
      <w:r w:rsidRPr="0033388D">
        <w:rPr>
          <w:i/>
          <w:lang w:eastAsia="ja-JP"/>
        </w:rPr>
        <w:t xml:space="preserve"> Project methodology. </w:t>
      </w:r>
    </w:p>
    <w:p w14:paraId="594E003E" w14:textId="77777777" w:rsidR="002E342D" w:rsidRPr="0033388D" w:rsidRDefault="002E342D" w:rsidP="0060069F">
      <w:pPr>
        <w:rPr>
          <w:i/>
          <w:lang w:eastAsia="ja-JP"/>
        </w:rPr>
      </w:pPr>
    </w:p>
    <w:p w14:paraId="3509B7D6" w14:textId="22CDBF06" w:rsidR="0046773A" w:rsidRDefault="0046773A" w:rsidP="00864BCC">
      <w:pPr>
        <w:pStyle w:val="Heading2"/>
        <w:numPr>
          <w:ilvl w:val="0"/>
          <w:numId w:val="16"/>
        </w:numPr>
      </w:pPr>
      <w:bookmarkStart w:id="8" w:name="_Toc1680066"/>
      <w:r>
        <w:t>Data exploration</w:t>
      </w:r>
      <w:bookmarkEnd w:id="8"/>
    </w:p>
    <w:p w14:paraId="631AE4B6" w14:textId="051A338E" w:rsidR="007D5D17" w:rsidRDefault="0046773A" w:rsidP="0046773A">
      <w:pPr>
        <w:pStyle w:val="Heading3"/>
      </w:pPr>
      <w:bookmarkStart w:id="9" w:name="_Toc1680067"/>
      <w:r>
        <w:t>Original Data</w:t>
      </w:r>
      <w:bookmarkEnd w:id="9"/>
    </w:p>
    <w:p w14:paraId="247159E5" w14:textId="42218C19" w:rsidR="004245F2" w:rsidRDefault="00EA36F4" w:rsidP="00BF0852">
      <w:r>
        <w:t>T</w:t>
      </w:r>
      <w:r w:rsidR="006D7F29">
        <w:t>here are relatively few attributes</w:t>
      </w:r>
      <w:r>
        <w:t xml:space="preserve"> and</w:t>
      </w:r>
      <w:r w:rsidR="006D7F29">
        <w:t xml:space="preserve"> the data exploration can be achieved with histograms. </w:t>
      </w:r>
      <w:r>
        <w:t>Below, in Table 1, these attributes are presented.</w:t>
      </w:r>
    </w:p>
    <w:p w14:paraId="704E03C0" w14:textId="77777777" w:rsidR="004245F2" w:rsidRDefault="004245F2" w:rsidP="00BF0852"/>
    <w:tbl>
      <w:tblPr>
        <w:tblStyle w:val="PlainTable3"/>
        <w:tblpPr w:leftFromText="180" w:rightFromText="180" w:vertAnchor="text" w:horzAnchor="margin" w:tblpXSpec="center" w:tblpY="401"/>
        <w:tblW w:w="0" w:type="auto"/>
        <w:tblLayout w:type="fixed"/>
        <w:tblLook w:val="04A0" w:firstRow="1" w:lastRow="0" w:firstColumn="1" w:lastColumn="0" w:noHBand="0" w:noVBand="1"/>
      </w:tblPr>
      <w:tblGrid>
        <w:gridCol w:w="567"/>
        <w:gridCol w:w="1418"/>
        <w:gridCol w:w="850"/>
        <w:gridCol w:w="4389"/>
        <w:gridCol w:w="2136"/>
      </w:tblGrid>
      <w:tr w:rsidR="00BF0852" w:rsidRPr="00041C4A" w14:paraId="5B23AC12" w14:textId="77777777" w:rsidTr="004245F2">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567" w:type="dxa"/>
            <w:noWrap/>
            <w:vAlign w:val="center"/>
          </w:tcPr>
          <w:p w14:paraId="3BBB92B6" w14:textId="1981DB13" w:rsidR="00BF0852" w:rsidRPr="00041C4A" w:rsidRDefault="004245F2" w:rsidP="00066654">
            <w:pPr>
              <w:jc w:val="center"/>
              <w:rPr>
                <w:rFonts w:ascii="Century Gothic" w:hAnsi="Century Gothic"/>
              </w:rPr>
            </w:pPr>
            <w:r>
              <w:rPr>
                <w:rFonts w:ascii="Century Gothic" w:hAnsi="Century Gothic"/>
              </w:rPr>
              <w:t>#</w:t>
            </w:r>
          </w:p>
        </w:tc>
        <w:tc>
          <w:tcPr>
            <w:tcW w:w="1418" w:type="dxa"/>
            <w:noWrap/>
            <w:vAlign w:val="center"/>
          </w:tcPr>
          <w:p w14:paraId="25F81A99" w14:textId="2F6AC6FA"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Attribute</w:t>
            </w:r>
          </w:p>
        </w:tc>
        <w:tc>
          <w:tcPr>
            <w:tcW w:w="850" w:type="dxa"/>
            <w:noWrap/>
            <w:vAlign w:val="center"/>
          </w:tcPr>
          <w:p w14:paraId="3A212830" w14:textId="7F2CA0E0"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Type</w:t>
            </w:r>
          </w:p>
        </w:tc>
        <w:tc>
          <w:tcPr>
            <w:tcW w:w="4389" w:type="dxa"/>
            <w:noWrap/>
            <w:vAlign w:val="center"/>
          </w:tcPr>
          <w:p w14:paraId="250F93A7"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 Result</w:t>
            </w:r>
          </w:p>
        </w:tc>
        <w:tc>
          <w:tcPr>
            <w:tcW w:w="2136" w:type="dxa"/>
            <w:noWrap/>
            <w:vAlign w:val="center"/>
          </w:tcPr>
          <w:p w14:paraId="61A03BD1"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w:t>
            </w:r>
          </w:p>
        </w:tc>
      </w:tr>
      <w:tr w:rsidR="00BF0852" w:rsidRPr="00041C4A" w14:paraId="660AC57F"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028D2501" w14:textId="7334B8C1" w:rsidR="00BF0852" w:rsidRPr="00041C4A" w:rsidRDefault="00BF0852" w:rsidP="00066654">
            <w:pPr>
              <w:jc w:val="center"/>
              <w:rPr>
                <w:rFonts w:ascii="Century Gothic" w:hAnsi="Century Gothic"/>
                <w:color w:val="000000"/>
              </w:rPr>
            </w:pPr>
            <w:r w:rsidRPr="00041C4A">
              <w:rPr>
                <w:rFonts w:ascii="Century Gothic" w:hAnsi="Century Gothic"/>
                <w:color w:val="000000"/>
              </w:rPr>
              <w:t>1</w:t>
            </w:r>
          </w:p>
        </w:tc>
        <w:tc>
          <w:tcPr>
            <w:tcW w:w="1418" w:type="dxa"/>
            <w:noWrap/>
            <w:vAlign w:val="center"/>
          </w:tcPr>
          <w:p w14:paraId="7BD1518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w:t>
            </w:r>
          </w:p>
        </w:tc>
        <w:tc>
          <w:tcPr>
            <w:tcW w:w="850" w:type="dxa"/>
            <w:noWrap/>
            <w:vAlign w:val="center"/>
          </w:tcPr>
          <w:p w14:paraId="2830C0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714CF1F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 in years</w:t>
            </w:r>
          </w:p>
        </w:tc>
        <w:tc>
          <w:tcPr>
            <w:tcW w:w="2136" w:type="dxa"/>
            <w:noWrap/>
            <w:vAlign w:val="center"/>
          </w:tcPr>
          <w:p w14:paraId="2FEB042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486E9780"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464792F8" w14:textId="620C9801" w:rsidR="00BF0852" w:rsidRPr="00041C4A" w:rsidRDefault="00BF0852" w:rsidP="00066654">
            <w:pPr>
              <w:jc w:val="center"/>
              <w:rPr>
                <w:rFonts w:ascii="Century Gothic" w:hAnsi="Century Gothic"/>
                <w:color w:val="000000"/>
              </w:rPr>
            </w:pPr>
            <w:r w:rsidRPr="00041C4A">
              <w:rPr>
                <w:rFonts w:ascii="Century Gothic" w:hAnsi="Century Gothic"/>
                <w:color w:val="000000"/>
              </w:rPr>
              <w:t>2</w:t>
            </w:r>
          </w:p>
        </w:tc>
        <w:tc>
          <w:tcPr>
            <w:tcW w:w="1418" w:type="dxa"/>
            <w:noWrap/>
            <w:vAlign w:val="center"/>
          </w:tcPr>
          <w:p w14:paraId="42DE1B4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sex</w:t>
            </w:r>
          </w:p>
        </w:tc>
        <w:tc>
          <w:tcPr>
            <w:tcW w:w="850" w:type="dxa"/>
            <w:noWrap/>
            <w:vAlign w:val="center"/>
          </w:tcPr>
          <w:p w14:paraId="5DC90479"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03BD911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Male/female</w:t>
            </w:r>
          </w:p>
        </w:tc>
        <w:tc>
          <w:tcPr>
            <w:tcW w:w="2136" w:type="dxa"/>
            <w:noWrap/>
            <w:vAlign w:val="center"/>
          </w:tcPr>
          <w:p w14:paraId="1A72FD5D"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18CC1F4"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55B6E49D" w14:textId="30FABAF7" w:rsidR="00BF0852" w:rsidRPr="00041C4A" w:rsidRDefault="00BF0852" w:rsidP="00066654">
            <w:pPr>
              <w:jc w:val="center"/>
              <w:rPr>
                <w:rFonts w:ascii="Century Gothic" w:hAnsi="Century Gothic"/>
                <w:color w:val="000000"/>
              </w:rPr>
            </w:pPr>
            <w:r w:rsidRPr="00041C4A">
              <w:rPr>
                <w:rFonts w:ascii="Century Gothic" w:hAnsi="Century Gothic"/>
                <w:color w:val="000000"/>
              </w:rPr>
              <w:t>3</w:t>
            </w:r>
          </w:p>
        </w:tc>
        <w:tc>
          <w:tcPr>
            <w:tcW w:w="1418" w:type="dxa"/>
            <w:noWrap/>
            <w:vAlign w:val="center"/>
          </w:tcPr>
          <w:p w14:paraId="646D301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cp</w:t>
            </w:r>
          </w:p>
        </w:tc>
        <w:tc>
          <w:tcPr>
            <w:tcW w:w="850" w:type="dxa"/>
            <w:noWrap/>
            <w:vAlign w:val="center"/>
          </w:tcPr>
          <w:p w14:paraId="4BDA4F53"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1121F7C0" w14:textId="58B61E8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Chest pain type</w:t>
            </w:r>
          </w:p>
        </w:tc>
        <w:tc>
          <w:tcPr>
            <w:tcW w:w="2136" w:type="dxa"/>
            <w:noWrap/>
            <w:vAlign w:val="center"/>
          </w:tcPr>
          <w:p w14:paraId="5F2A36FF" w14:textId="2939441F"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C0A090E"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3FF9AE5E" w14:textId="53638E4D" w:rsidR="00BF0852" w:rsidRPr="00041C4A" w:rsidRDefault="00BF0852" w:rsidP="00066654">
            <w:pPr>
              <w:jc w:val="center"/>
              <w:rPr>
                <w:rFonts w:ascii="Century Gothic" w:hAnsi="Century Gothic"/>
                <w:color w:val="000000"/>
              </w:rPr>
            </w:pPr>
            <w:r w:rsidRPr="00041C4A">
              <w:rPr>
                <w:rFonts w:ascii="Century Gothic" w:hAnsi="Century Gothic"/>
                <w:color w:val="000000"/>
              </w:rPr>
              <w:t>4</w:t>
            </w:r>
          </w:p>
        </w:tc>
        <w:tc>
          <w:tcPr>
            <w:tcW w:w="1418" w:type="dxa"/>
            <w:noWrap/>
            <w:vAlign w:val="center"/>
          </w:tcPr>
          <w:p w14:paraId="68A32862"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trestbps</w:t>
            </w:r>
            <w:proofErr w:type="spellEnd"/>
          </w:p>
        </w:tc>
        <w:tc>
          <w:tcPr>
            <w:tcW w:w="850" w:type="dxa"/>
            <w:noWrap/>
            <w:vAlign w:val="center"/>
          </w:tcPr>
          <w:p w14:paraId="5651287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02896606"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Resting blood pressure</w:t>
            </w:r>
          </w:p>
        </w:tc>
        <w:tc>
          <w:tcPr>
            <w:tcW w:w="2136" w:type="dxa"/>
            <w:noWrap/>
            <w:vAlign w:val="center"/>
          </w:tcPr>
          <w:p w14:paraId="6C1BA8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pressure</w:t>
            </w:r>
          </w:p>
        </w:tc>
      </w:tr>
      <w:tr w:rsidR="00BF0852" w:rsidRPr="00041C4A" w14:paraId="4D861A52"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80A603D" w14:textId="2D022B4E" w:rsidR="00BF0852" w:rsidRPr="00041C4A" w:rsidRDefault="00BF0852" w:rsidP="00066654">
            <w:pPr>
              <w:jc w:val="center"/>
              <w:rPr>
                <w:rFonts w:ascii="Century Gothic" w:hAnsi="Century Gothic"/>
                <w:color w:val="000000"/>
              </w:rPr>
            </w:pPr>
            <w:r w:rsidRPr="00041C4A">
              <w:rPr>
                <w:rFonts w:ascii="Century Gothic" w:hAnsi="Century Gothic"/>
                <w:color w:val="000000"/>
              </w:rPr>
              <w:t>5</w:t>
            </w:r>
          </w:p>
        </w:tc>
        <w:tc>
          <w:tcPr>
            <w:tcW w:w="1418" w:type="dxa"/>
            <w:noWrap/>
            <w:vAlign w:val="center"/>
          </w:tcPr>
          <w:p w14:paraId="311ACB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chol</w:t>
            </w:r>
            <w:proofErr w:type="spellEnd"/>
          </w:p>
        </w:tc>
        <w:tc>
          <w:tcPr>
            <w:tcW w:w="850" w:type="dxa"/>
            <w:noWrap/>
            <w:vAlign w:val="center"/>
          </w:tcPr>
          <w:p w14:paraId="6BF4D800"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2B0F723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cholesterol level</w:t>
            </w:r>
          </w:p>
        </w:tc>
        <w:tc>
          <w:tcPr>
            <w:tcW w:w="2136" w:type="dxa"/>
            <w:noWrap/>
            <w:vAlign w:val="center"/>
          </w:tcPr>
          <w:p w14:paraId="0A9D3EFD"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4293841D"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CAC8E49" w14:textId="49F14855" w:rsidR="00BF0852" w:rsidRPr="00041C4A" w:rsidRDefault="00BF0852" w:rsidP="00066654">
            <w:pPr>
              <w:jc w:val="center"/>
              <w:rPr>
                <w:rFonts w:ascii="Century Gothic" w:hAnsi="Century Gothic"/>
                <w:color w:val="000000"/>
              </w:rPr>
            </w:pPr>
            <w:r w:rsidRPr="00041C4A">
              <w:rPr>
                <w:rFonts w:ascii="Century Gothic" w:hAnsi="Century Gothic"/>
                <w:color w:val="000000"/>
              </w:rPr>
              <w:t>6</w:t>
            </w:r>
          </w:p>
        </w:tc>
        <w:tc>
          <w:tcPr>
            <w:tcW w:w="1418" w:type="dxa"/>
            <w:noWrap/>
            <w:vAlign w:val="center"/>
          </w:tcPr>
          <w:p w14:paraId="72DB5FD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fbs</w:t>
            </w:r>
            <w:proofErr w:type="spellEnd"/>
          </w:p>
        </w:tc>
        <w:tc>
          <w:tcPr>
            <w:tcW w:w="850" w:type="dxa"/>
            <w:noWrap/>
            <w:vAlign w:val="center"/>
          </w:tcPr>
          <w:p w14:paraId="64F85BF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26EE3BF3"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sugar level &gt; 12mg/dl</w:t>
            </w:r>
          </w:p>
        </w:tc>
        <w:tc>
          <w:tcPr>
            <w:tcW w:w="2136" w:type="dxa"/>
            <w:noWrap/>
            <w:vAlign w:val="center"/>
          </w:tcPr>
          <w:p w14:paraId="1C7EABDA"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35AA9B54"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30403609" w14:textId="33AAF0ED" w:rsidR="00BF0852" w:rsidRPr="00041C4A" w:rsidRDefault="00BF0852" w:rsidP="00066654">
            <w:pPr>
              <w:jc w:val="center"/>
              <w:rPr>
                <w:rFonts w:ascii="Century Gothic" w:hAnsi="Century Gothic"/>
                <w:color w:val="000000"/>
              </w:rPr>
            </w:pPr>
            <w:r w:rsidRPr="00041C4A">
              <w:rPr>
                <w:rFonts w:ascii="Century Gothic" w:hAnsi="Century Gothic"/>
                <w:color w:val="000000"/>
              </w:rPr>
              <w:t>7</w:t>
            </w:r>
          </w:p>
        </w:tc>
        <w:tc>
          <w:tcPr>
            <w:tcW w:w="1418" w:type="dxa"/>
            <w:noWrap/>
            <w:vAlign w:val="center"/>
          </w:tcPr>
          <w:p w14:paraId="2A65C78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restecg</w:t>
            </w:r>
            <w:proofErr w:type="spellEnd"/>
          </w:p>
        </w:tc>
        <w:tc>
          <w:tcPr>
            <w:tcW w:w="850" w:type="dxa"/>
            <w:noWrap/>
            <w:vAlign w:val="center"/>
          </w:tcPr>
          <w:p w14:paraId="1DA4016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37D675D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 results</w:t>
            </w:r>
          </w:p>
        </w:tc>
        <w:tc>
          <w:tcPr>
            <w:tcW w:w="2136" w:type="dxa"/>
            <w:noWrap/>
            <w:vAlign w:val="center"/>
          </w:tcPr>
          <w:p w14:paraId="39741732"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w:t>
            </w:r>
          </w:p>
        </w:tc>
      </w:tr>
      <w:tr w:rsidR="00BF0852" w:rsidRPr="00041C4A" w14:paraId="6A69DCA0"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6D15A7E6" w14:textId="5C0EC02E" w:rsidR="00BF0852" w:rsidRPr="00041C4A" w:rsidRDefault="00BF0852" w:rsidP="00066654">
            <w:pPr>
              <w:jc w:val="center"/>
              <w:rPr>
                <w:rFonts w:ascii="Century Gothic" w:hAnsi="Century Gothic"/>
                <w:color w:val="000000"/>
              </w:rPr>
            </w:pPr>
            <w:r w:rsidRPr="00041C4A">
              <w:rPr>
                <w:rFonts w:ascii="Century Gothic" w:hAnsi="Century Gothic"/>
                <w:color w:val="000000"/>
              </w:rPr>
              <w:t>8</w:t>
            </w:r>
          </w:p>
        </w:tc>
        <w:tc>
          <w:tcPr>
            <w:tcW w:w="1418" w:type="dxa"/>
            <w:noWrap/>
            <w:vAlign w:val="center"/>
          </w:tcPr>
          <w:p w14:paraId="72D7203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thalach</w:t>
            </w:r>
            <w:proofErr w:type="spellEnd"/>
          </w:p>
        </w:tc>
        <w:tc>
          <w:tcPr>
            <w:tcW w:w="850" w:type="dxa"/>
            <w:noWrap/>
            <w:vAlign w:val="center"/>
          </w:tcPr>
          <w:p w14:paraId="41FB829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68CEE0DB"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Maximum heart rate</w:t>
            </w:r>
          </w:p>
        </w:tc>
        <w:tc>
          <w:tcPr>
            <w:tcW w:w="2136" w:type="dxa"/>
            <w:noWrap/>
            <w:vAlign w:val="center"/>
          </w:tcPr>
          <w:p w14:paraId="63951C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r w:rsidR="00BF0852" w:rsidRPr="00041C4A" w14:paraId="08C1E2AD"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7A41DF5B" w14:textId="4E95943A" w:rsidR="00BF0852" w:rsidRPr="00041C4A" w:rsidRDefault="00BF0852" w:rsidP="00066654">
            <w:pPr>
              <w:jc w:val="center"/>
              <w:rPr>
                <w:rFonts w:ascii="Century Gothic" w:hAnsi="Century Gothic"/>
                <w:color w:val="000000"/>
              </w:rPr>
            </w:pPr>
            <w:r w:rsidRPr="00041C4A">
              <w:rPr>
                <w:rFonts w:ascii="Century Gothic" w:hAnsi="Century Gothic"/>
                <w:color w:val="000000"/>
              </w:rPr>
              <w:t>9</w:t>
            </w:r>
          </w:p>
        </w:tc>
        <w:tc>
          <w:tcPr>
            <w:tcW w:w="1418" w:type="dxa"/>
            <w:noWrap/>
            <w:vAlign w:val="center"/>
          </w:tcPr>
          <w:p w14:paraId="4C22A237"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exang</w:t>
            </w:r>
            <w:proofErr w:type="spellEnd"/>
          </w:p>
        </w:tc>
        <w:tc>
          <w:tcPr>
            <w:tcW w:w="850" w:type="dxa"/>
            <w:noWrap/>
            <w:vAlign w:val="center"/>
          </w:tcPr>
          <w:p w14:paraId="67B5F11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4389" w:type="dxa"/>
            <w:noWrap/>
            <w:vAlign w:val="center"/>
          </w:tcPr>
          <w:p w14:paraId="49EE184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Exercise induced angina (yes/no)</w:t>
            </w:r>
          </w:p>
        </w:tc>
        <w:tc>
          <w:tcPr>
            <w:tcW w:w="2136" w:type="dxa"/>
            <w:noWrap/>
            <w:vAlign w:val="center"/>
          </w:tcPr>
          <w:p w14:paraId="4E2551D9"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767A1B75"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1121CF75"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10</w:t>
            </w:r>
          </w:p>
        </w:tc>
        <w:tc>
          <w:tcPr>
            <w:tcW w:w="1418" w:type="dxa"/>
            <w:noWrap/>
            <w:vAlign w:val="center"/>
          </w:tcPr>
          <w:p w14:paraId="59206F5A" w14:textId="67DD19CF"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oldpeak</w:t>
            </w:r>
            <w:proofErr w:type="spellEnd"/>
          </w:p>
        </w:tc>
        <w:tc>
          <w:tcPr>
            <w:tcW w:w="850" w:type="dxa"/>
            <w:noWrap/>
            <w:vAlign w:val="center"/>
          </w:tcPr>
          <w:p w14:paraId="4C5CC435" w14:textId="31153472"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real</w:t>
            </w:r>
          </w:p>
        </w:tc>
        <w:tc>
          <w:tcPr>
            <w:tcW w:w="4389" w:type="dxa"/>
            <w:noWrap/>
            <w:vAlign w:val="center"/>
          </w:tcPr>
          <w:p w14:paraId="1DE01067" w14:textId="4079C750"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ST depression induced by exercise</w:t>
            </w:r>
          </w:p>
        </w:tc>
        <w:tc>
          <w:tcPr>
            <w:tcW w:w="2136" w:type="dxa"/>
            <w:noWrap/>
            <w:vAlign w:val="center"/>
          </w:tcPr>
          <w:p w14:paraId="37E20F84"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50F2A52F"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457C55E8"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11</w:t>
            </w:r>
          </w:p>
        </w:tc>
        <w:tc>
          <w:tcPr>
            <w:tcW w:w="1418" w:type="dxa"/>
            <w:noWrap/>
            <w:vAlign w:val="center"/>
          </w:tcPr>
          <w:p w14:paraId="4DF88F9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w:t>
            </w:r>
          </w:p>
        </w:tc>
        <w:tc>
          <w:tcPr>
            <w:tcW w:w="850" w:type="dxa"/>
            <w:noWrap/>
            <w:vAlign w:val="center"/>
          </w:tcPr>
          <w:p w14:paraId="53A9FD7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3B6E3F29" w14:textId="6297A7D0"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 of the peak exercise ST segment (-/0/+)</w:t>
            </w:r>
          </w:p>
        </w:tc>
        <w:tc>
          <w:tcPr>
            <w:tcW w:w="2136" w:type="dxa"/>
            <w:noWrap/>
            <w:vAlign w:val="center"/>
          </w:tcPr>
          <w:p w14:paraId="0F79DBD1" w14:textId="61E65EE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Teadmill</w:t>
            </w:r>
            <w:proofErr w:type="spellEnd"/>
            <w:r w:rsidRPr="00041C4A">
              <w:rPr>
                <w:rFonts w:ascii="Century Gothic" w:hAnsi="Century Gothic"/>
                <w:color w:val="000000"/>
              </w:rPr>
              <w:t xml:space="preserve"> + ECG</w:t>
            </w:r>
          </w:p>
        </w:tc>
      </w:tr>
      <w:tr w:rsidR="00BF0852" w:rsidRPr="00041C4A" w14:paraId="0BC538C7" w14:textId="77777777" w:rsidTr="004245F2">
        <w:trPr>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07B7E820"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12</w:t>
            </w:r>
          </w:p>
        </w:tc>
        <w:tc>
          <w:tcPr>
            <w:tcW w:w="1418" w:type="dxa"/>
            <w:noWrap/>
            <w:vAlign w:val="center"/>
          </w:tcPr>
          <w:p w14:paraId="3550C4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ca</w:t>
            </w:r>
          </w:p>
        </w:tc>
        <w:tc>
          <w:tcPr>
            <w:tcW w:w="850" w:type="dxa"/>
            <w:noWrap/>
            <w:vAlign w:val="center"/>
          </w:tcPr>
          <w:p w14:paraId="7685C7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05315A72" w14:textId="4EB26A1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No. of major vessels colored (0/1/2/3)</w:t>
            </w:r>
          </w:p>
        </w:tc>
        <w:tc>
          <w:tcPr>
            <w:tcW w:w="2136" w:type="dxa"/>
            <w:noWrap/>
            <w:vAlign w:val="center"/>
          </w:tcPr>
          <w:p w14:paraId="5167877A" w14:textId="6063AFD0"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Flouroscopy</w:t>
            </w:r>
            <w:proofErr w:type="spellEnd"/>
          </w:p>
        </w:tc>
      </w:tr>
      <w:tr w:rsidR="00BF0852" w:rsidRPr="00041C4A" w14:paraId="2EA31931" w14:textId="77777777" w:rsidTr="004245F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7" w:type="dxa"/>
            <w:noWrap/>
            <w:vAlign w:val="center"/>
          </w:tcPr>
          <w:p w14:paraId="281FDB86"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13</w:t>
            </w:r>
          </w:p>
        </w:tc>
        <w:tc>
          <w:tcPr>
            <w:tcW w:w="1418" w:type="dxa"/>
            <w:noWrap/>
            <w:vAlign w:val="center"/>
          </w:tcPr>
          <w:p w14:paraId="6935641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proofErr w:type="spellStart"/>
            <w:r w:rsidRPr="00041C4A">
              <w:rPr>
                <w:rFonts w:ascii="Century Gothic" w:hAnsi="Century Gothic"/>
                <w:color w:val="000000"/>
              </w:rPr>
              <w:t>thal</w:t>
            </w:r>
            <w:proofErr w:type="spellEnd"/>
          </w:p>
        </w:tc>
        <w:tc>
          <w:tcPr>
            <w:tcW w:w="850" w:type="dxa"/>
            <w:noWrap/>
            <w:vAlign w:val="center"/>
          </w:tcPr>
          <w:p w14:paraId="404EB4D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4389" w:type="dxa"/>
            <w:noWrap/>
            <w:vAlign w:val="center"/>
          </w:tcPr>
          <w:p w14:paraId="267C125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Heart tissue damage type (none/type 1/type 2)</w:t>
            </w:r>
          </w:p>
        </w:tc>
        <w:tc>
          <w:tcPr>
            <w:tcW w:w="2136" w:type="dxa"/>
            <w:noWrap/>
            <w:vAlign w:val="center"/>
          </w:tcPr>
          <w:p w14:paraId="00D96277" w14:textId="25215672"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bl>
    <w:p w14:paraId="2EA98619" w14:textId="6DFBE933" w:rsidR="002117F1" w:rsidRDefault="00BF0852" w:rsidP="00FA7666">
      <w:pPr>
        <w:pStyle w:val="Caption"/>
        <w:keepNext/>
        <w:jc w:val="center"/>
      </w:pPr>
      <w:bookmarkStart w:id="10" w:name="_Toc1390773"/>
      <w:r>
        <w:t xml:space="preserve">Table </w:t>
      </w:r>
      <w:r w:rsidR="00066654">
        <w:rPr>
          <w:noProof/>
        </w:rPr>
        <w:fldChar w:fldCharType="begin"/>
      </w:r>
      <w:r w:rsidR="00066654">
        <w:rPr>
          <w:noProof/>
        </w:rPr>
        <w:instrText xml:space="preserve"> SEQ Table \* ARABIC </w:instrText>
      </w:r>
      <w:r w:rsidR="00066654">
        <w:rPr>
          <w:noProof/>
        </w:rPr>
        <w:fldChar w:fldCharType="separate"/>
      </w:r>
      <w:r w:rsidR="00622CD4">
        <w:rPr>
          <w:noProof/>
        </w:rPr>
        <w:t>1</w:t>
      </w:r>
      <w:r w:rsidR="00066654">
        <w:rPr>
          <w:noProof/>
        </w:rPr>
        <w:fldChar w:fldCharType="end"/>
      </w:r>
      <w:r>
        <w:t>: Attributes</w:t>
      </w:r>
      <w:bookmarkEnd w:id="10"/>
    </w:p>
    <w:p w14:paraId="18490886" w14:textId="7DAB3F3E" w:rsidR="00041C4A" w:rsidRDefault="00041C4A" w:rsidP="002117F1"/>
    <w:p w14:paraId="5BD88257" w14:textId="14D65620" w:rsidR="00ED297D" w:rsidRDefault="00041C4A" w:rsidP="002117F1">
      <w:r>
        <w:t>In each chart</w:t>
      </w:r>
      <w:r w:rsidR="004245F2">
        <w:t xml:space="preserve"> presented in the figures </w:t>
      </w:r>
      <w:r w:rsidR="00AE3370">
        <w:t>2</w:t>
      </w:r>
      <w:r w:rsidR="004245F2">
        <w:t>-5</w:t>
      </w:r>
      <w:r>
        <w:t xml:space="preserve">, two distributions for that attribute are plotted – one for the case where heart disease was detected (target&gt;0) and one for the case where no heart disease was detected (target=0). After checking the set of plots produced, it was noticed that following </w:t>
      </w:r>
      <w:r>
        <w:lastRenderedPageBreak/>
        <w:t>f</w:t>
      </w:r>
      <w:r w:rsidR="00AE3370">
        <w:t>our</w:t>
      </w:r>
      <w:r>
        <w:t xml:space="preserve"> appear to show significant correlation: c</w:t>
      </w:r>
      <w:r w:rsidR="00CF367E">
        <w:t>p</w:t>
      </w:r>
      <w:r w:rsidR="00BA2505">
        <w:t xml:space="preserve"> (</w:t>
      </w:r>
      <w:r w:rsidR="00AE3370">
        <w:t>Figure 2</w:t>
      </w:r>
      <w:r w:rsidR="00BA2505">
        <w:t>)</w:t>
      </w:r>
      <w:r w:rsidR="00CF367E">
        <w:t xml:space="preserve">, </w:t>
      </w:r>
      <w:r>
        <w:t>ca</w:t>
      </w:r>
      <w:r w:rsidR="00BA2505">
        <w:t xml:space="preserve"> (</w:t>
      </w:r>
      <w:r w:rsidR="00BA2505">
        <w:fldChar w:fldCharType="begin"/>
      </w:r>
      <w:r w:rsidR="00BA2505">
        <w:instrText xml:space="preserve"> REF _Ref1381542 \h </w:instrText>
      </w:r>
      <w:r w:rsidR="00BA2505">
        <w:fldChar w:fldCharType="separate"/>
      </w:r>
      <w:r w:rsidR="00622CD4">
        <w:t xml:space="preserve">Figure </w:t>
      </w:r>
      <w:r w:rsidR="00BA2505">
        <w:fldChar w:fldCharType="end"/>
      </w:r>
      <w:r w:rsidR="00AE3370">
        <w:t>5</w:t>
      </w:r>
      <w:r w:rsidR="00BA2505">
        <w:t>)</w:t>
      </w:r>
      <w:r>
        <w:t>,</w:t>
      </w:r>
      <w:r w:rsidR="00CF367E">
        <w:t xml:space="preserve"> </w:t>
      </w:r>
      <w:proofErr w:type="spellStart"/>
      <w:r w:rsidR="00CF367E">
        <w:t>exang</w:t>
      </w:r>
      <w:proofErr w:type="spellEnd"/>
      <w:r w:rsidR="00BA2505">
        <w:t xml:space="preserve"> (</w:t>
      </w:r>
      <w:r w:rsidR="00BA2505">
        <w:fldChar w:fldCharType="begin"/>
      </w:r>
      <w:r w:rsidR="00BA2505">
        <w:instrText xml:space="preserve"> REF _Ref1381516 \h </w:instrText>
      </w:r>
      <w:r w:rsidR="00BA2505">
        <w:fldChar w:fldCharType="separate"/>
      </w:r>
      <w:r w:rsidR="00622CD4">
        <w:t xml:space="preserve">Figure </w:t>
      </w:r>
      <w:r w:rsidR="00BA2505">
        <w:fldChar w:fldCharType="end"/>
      </w:r>
      <w:r w:rsidR="00AE3370">
        <w:t>4</w:t>
      </w:r>
      <w:r w:rsidR="00BA2505">
        <w:t>)</w:t>
      </w:r>
      <w:r w:rsidR="00AE3370">
        <w:t xml:space="preserve"> and </w:t>
      </w:r>
      <w:r w:rsidR="00CF367E">
        <w:t>slope</w:t>
      </w:r>
      <w:r w:rsidR="00BA2505">
        <w:t xml:space="preserve"> (</w:t>
      </w:r>
      <w:r w:rsidR="00BA2505">
        <w:fldChar w:fldCharType="begin"/>
      </w:r>
      <w:r w:rsidR="00BA2505">
        <w:instrText xml:space="preserve"> REF _Ref1381562 \h </w:instrText>
      </w:r>
      <w:r w:rsidR="00BA2505">
        <w:fldChar w:fldCharType="separate"/>
      </w:r>
      <w:r w:rsidR="00622CD4">
        <w:t xml:space="preserve">Figure </w:t>
      </w:r>
      <w:r w:rsidR="00BA2505">
        <w:fldChar w:fldCharType="end"/>
      </w:r>
      <w:r w:rsidR="00AE3370">
        <w:t>3</w:t>
      </w:r>
      <w:r w:rsidR="00BA2505">
        <w:t>)</w:t>
      </w:r>
      <w:r w:rsidR="00AE3370">
        <w:t xml:space="preserve">. </w:t>
      </w:r>
      <w:r w:rsidR="004245F2">
        <w:t>These will be further researched in the modelling part of the study.</w:t>
      </w:r>
    </w:p>
    <w:p w14:paraId="2E29629F" w14:textId="77777777" w:rsidR="00AE3370" w:rsidRDefault="00AE3370" w:rsidP="002117F1"/>
    <w:p w14:paraId="537B3950" w14:textId="77777777" w:rsidR="00AE3370" w:rsidRDefault="00AE3370" w:rsidP="002117F1"/>
    <w:p w14:paraId="2F97258A" w14:textId="77777777" w:rsidR="00AE3370" w:rsidRDefault="00AE3370" w:rsidP="002117F1"/>
    <w:p w14:paraId="7C595D4D" w14:textId="77777777" w:rsidR="00AE3370" w:rsidRDefault="00AE3370" w:rsidP="002117F1"/>
    <w:p w14:paraId="177D6964" w14:textId="77777777" w:rsidR="00AE3370" w:rsidRDefault="00AE3370" w:rsidP="002117F1"/>
    <w:p w14:paraId="69DD1856" w14:textId="3239191B" w:rsidR="00FA7666" w:rsidRDefault="002E342D" w:rsidP="002117F1">
      <w:r>
        <w:rPr>
          <w:noProof/>
        </w:rPr>
        <mc:AlternateContent>
          <mc:Choice Requires="wpg">
            <w:drawing>
              <wp:anchor distT="0" distB="0" distL="114300" distR="114300" simplePos="0" relativeHeight="251681792" behindDoc="0" locked="0" layoutInCell="1" allowOverlap="1" wp14:anchorId="5F2EF6D0" wp14:editId="488DBDF6">
                <wp:simplePos x="0" y="0"/>
                <wp:positionH relativeFrom="margin">
                  <wp:posOffset>3402330</wp:posOffset>
                </wp:positionH>
                <wp:positionV relativeFrom="margin">
                  <wp:posOffset>657225</wp:posOffset>
                </wp:positionV>
                <wp:extent cx="2519680" cy="2648585"/>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2519680" cy="2648585"/>
                          <a:chOff x="368316" y="292100"/>
                          <a:chExt cx="2520481" cy="2648585"/>
                        </a:xfrm>
                      </wpg:grpSpPr>
                      <pic:pic xmlns:pic="http://schemas.openxmlformats.org/drawingml/2006/picture">
                        <pic:nvPicPr>
                          <pic:cNvPr id="5" name="Picture 29">
                            <a:extLst>
                              <a:ext uri="{FF2B5EF4-FFF2-40B4-BE49-F238E27FC236}">
                                <a16:creationId xmlns:a16="http://schemas.microsoft.com/office/drawing/2014/main" id="{41024367-C57D-4305-84E6-7B780B7695D6}"/>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158" r="9935"/>
                          <a:stretch/>
                        </pic:blipFill>
                        <pic:spPr bwMode="auto">
                          <a:xfrm>
                            <a:off x="368316" y="292100"/>
                            <a:ext cx="2520481" cy="2106681"/>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622333" y="2419350"/>
                            <a:ext cx="2266400" cy="521335"/>
                          </a:xfrm>
                          <a:prstGeom prst="rect">
                            <a:avLst/>
                          </a:prstGeom>
                          <a:solidFill>
                            <a:prstClr val="white"/>
                          </a:solidFill>
                          <a:ln>
                            <a:noFill/>
                          </a:ln>
                        </wps:spPr>
                        <wps:txbx>
                          <w:txbxContent>
                            <w:p w14:paraId="0426348B" w14:textId="0D3A54AD" w:rsidR="004245F2" w:rsidRPr="00D606B3" w:rsidRDefault="004245F2" w:rsidP="006956ED">
                              <w:pPr>
                                <w:pStyle w:val="Caption"/>
                                <w:rPr>
                                  <w:noProof/>
                                  <w:color w:val="404040" w:themeColor="text1" w:themeTint="BF"/>
                                </w:rPr>
                              </w:pPr>
                              <w:bookmarkStart w:id="11" w:name="_Ref1381562"/>
                              <w:bookmarkStart w:id="12" w:name="_Toc1393591"/>
                              <w:r>
                                <w:t xml:space="preserve">Figure </w:t>
                              </w:r>
                              <w:bookmarkEnd w:id="11"/>
                              <w:r w:rsidR="002E342D">
                                <w:rPr>
                                  <w:noProof/>
                                </w:rPr>
                                <w:t>3</w:t>
                              </w:r>
                              <w:r>
                                <w:t>: Peak exercise ST segment slope (slope) vs heart disease</w:t>
                              </w:r>
                              <w:bookmarkEnd w:id="12"/>
                              <w:r w:rsidR="002E342D">
                                <w:t xml:space="preserve">. Slope categories: 0 Up, 1 Flat and 2 Down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2EF6D0" id="Group 15" o:spid="_x0000_s1029" style="position:absolute;margin-left:267.9pt;margin-top:51.75pt;width:198.4pt;height:208.55pt;z-index:251681792;mso-position-horizontal-relative:margin;mso-position-vertical-relative:margin;mso-width-relative:margin;mso-height-relative:margin" coordorigin="3683,2921" coordsize="25204,2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0" type="#_x0000_t75" style="position:absolute;left:3683;top:2921;width:25204;height:2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">
                  <v:imagedata r:id="rId11" o:title="" croptop="4691f" cropright="6511f"/>
                </v:shape>
                <v:shape id="Text Box 10" o:spid="_x0000_s1031" type="#_x0000_t202" style="position:absolute;left:6223;top:24193;width:22664;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0426348B" w14:textId="0D3A54AD" w:rsidR="004245F2" w:rsidRPr="00D606B3" w:rsidRDefault="004245F2" w:rsidP="006956ED">
                        <w:pPr>
                          <w:pStyle w:val="Caption"/>
                          <w:rPr>
                            <w:noProof/>
                            <w:color w:val="404040" w:themeColor="text1" w:themeTint="BF"/>
                          </w:rPr>
                        </w:pPr>
                        <w:bookmarkStart w:id="13" w:name="_Ref1381562"/>
                        <w:bookmarkStart w:id="14" w:name="_Toc1393591"/>
                        <w:r>
                          <w:t xml:space="preserve">Figure </w:t>
                        </w:r>
                        <w:bookmarkEnd w:id="13"/>
                        <w:r w:rsidR="002E342D">
                          <w:rPr>
                            <w:noProof/>
                          </w:rPr>
                          <w:t>3</w:t>
                        </w:r>
                        <w:r>
                          <w:t>: Peak exercise ST segment slope (slope) vs heart disease</w:t>
                        </w:r>
                        <w:bookmarkEnd w:id="14"/>
                        <w:r w:rsidR="002E342D">
                          <w:t xml:space="preserve">. Slope categories: 0 Up, 1 Flat and 2 Down </w:t>
                        </w:r>
                      </w:p>
                    </w:txbxContent>
                  </v:textbox>
                </v:shape>
                <w10:wrap type="square" anchorx="margin" anchory="margin"/>
              </v:group>
            </w:pict>
          </mc:Fallback>
        </mc:AlternateContent>
      </w:r>
      <w:r>
        <w:rPr>
          <w:noProof/>
        </w:rPr>
        <mc:AlternateContent>
          <mc:Choice Requires="wpg">
            <w:drawing>
              <wp:anchor distT="0" distB="0" distL="114300" distR="114300" simplePos="0" relativeHeight="251675648" behindDoc="0" locked="0" layoutInCell="1" allowOverlap="1" wp14:anchorId="2C992936" wp14:editId="393F32EF">
                <wp:simplePos x="0" y="0"/>
                <wp:positionH relativeFrom="margin">
                  <wp:posOffset>276225</wp:posOffset>
                </wp:positionH>
                <wp:positionV relativeFrom="margin">
                  <wp:posOffset>660400</wp:posOffset>
                </wp:positionV>
                <wp:extent cx="2556047" cy="2949767"/>
                <wp:effectExtent l="0" t="0" r="0" b="3175"/>
                <wp:wrapSquare wrapText="bothSides"/>
                <wp:docPr id="17" name="Group 17"/>
                <wp:cNvGraphicFramePr/>
                <a:graphic xmlns:a="http://schemas.openxmlformats.org/drawingml/2006/main">
                  <a:graphicData uri="http://schemas.microsoft.com/office/word/2010/wordprocessingGroup">
                    <wpg:wgp>
                      <wpg:cNvGrpSpPr/>
                      <wpg:grpSpPr>
                        <a:xfrm>
                          <a:off x="0" y="0"/>
                          <a:ext cx="2556047" cy="2949767"/>
                          <a:chOff x="-209548" y="50993"/>
                          <a:chExt cx="2557031" cy="3106571"/>
                        </a:xfrm>
                      </wpg:grpSpPr>
                      <pic:pic xmlns:pic="http://schemas.openxmlformats.org/drawingml/2006/picture">
                        <pic:nvPicPr>
                          <pic:cNvPr id="4" name="Picture 33">
                            <a:extLst>
                              <a:ext uri="{FF2B5EF4-FFF2-40B4-BE49-F238E27FC236}">
                                <a16:creationId xmlns:a16="http://schemas.microsoft.com/office/drawing/2014/main" id="{6467D98D-5EA4-40DE-930B-2B323E7F13D7}"/>
                              </a:ext>
                            </a:extLst>
                          </pic:cNvPr>
                          <pic:cNvPicPr>
                            <a:picLocks noChangeAspect="1"/>
                          </pic:cNvPicPr>
                        </pic:nvPicPr>
                        <pic:blipFill rotWithShape="1">
                          <a:blip r:embed="rId12">
                            <a:extLst>
                              <a:ext uri="{28A0092B-C50C-407E-A947-70E740481C1C}">
                                <a14:useLocalDpi xmlns:a14="http://schemas.microsoft.com/office/drawing/2010/main" val="0"/>
                              </a:ext>
                            </a:extLst>
                          </a:blip>
                          <a:srcRect t="6835" r="8356"/>
                          <a:stretch/>
                        </pic:blipFill>
                        <pic:spPr bwMode="auto">
                          <a:xfrm>
                            <a:off x="-209548" y="50993"/>
                            <a:ext cx="2520451" cy="2388363"/>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25790" y="2470084"/>
                            <a:ext cx="2373273" cy="687480"/>
                          </a:xfrm>
                          <a:prstGeom prst="rect">
                            <a:avLst/>
                          </a:prstGeom>
                          <a:solidFill>
                            <a:prstClr val="white"/>
                          </a:solidFill>
                          <a:ln>
                            <a:noFill/>
                          </a:ln>
                        </wps:spPr>
                        <wps:txbx>
                          <w:txbxContent>
                            <w:p w14:paraId="099402D9" w14:textId="27C6DCE7" w:rsidR="004245F2" w:rsidRPr="006731CA" w:rsidRDefault="004245F2" w:rsidP="002E342D">
                              <w:pPr>
                                <w:pStyle w:val="Caption"/>
                                <w:rPr>
                                  <w:noProof/>
                                  <w:color w:val="404040" w:themeColor="text1" w:themeTint="BF"/>
                                </w:rPr>
                              </w:pPr>
                              <w:bookmarkStart w:id="15" w:name="_Ref1381496"/>
                              <w:bookmarkStart w:id="16" w:name="_Toc1393590"/>
                              <w:r>
                                <w:t xml:space="preserve">Figure </w:t>
                              </w:r>
                              <w:bookmarkEnd w:id="15"/>
                              <w:r w:rsidR="002E342D">
                                <w:rPr>
                                  <w:noProof/>
                                </w:rPr>
                                <w:t>2</w:t>
                              </w:r>
                              <w:r>
                                <w:t>: Chest pain type (cp) vs heart disease</w:t>
                              </w:r>
                              <w:bookmarkEnd w:id="16"/>
                              <w:r w:rsidR="002E342D">
                                <w:t xml:space="preserve">. Chest pain types: </w:t>
                              </w:r>
                              <w:r w:rsidR="002E342D">
                                <w:t>0</w:t>
                              </w:r>
                              <w:r w:rsidR="002E342D">
                                <w:t xml:space="preserve"> </w:t>
                              </w:r>
                              <w:r w:rsidR="002E342D">
                                <w:t>Typical angina</w:t>
                              </w:r>
                              <w:r w:rsidR="002E342D">
                                <w:t xml:space="preserve">, </w:t>
                              </w:r>
                              <w:r w:rsidR="002E342D">
                                <w:t>1</w:t>
                              </w:r>
                              <w:r w:rsidR="002E342D">
                                <w:t xml:space="preserve"> </w:t>
                              </w:r>
                              <w:r w:rsidR="002E342D">
                                <w:t>Atypical angina</w:t>
                              </w:r>
                              <w:r w:rsidR="002E342D">
                                <w:t xml:space="preserve">, </w:t>
                              </w:r>
                              <w:r w:rsidR="002E342D">
                                <w:t>2</w:t>
                              </w:r>
                              <w:r w:rsidR="002E342D">
                                <w:t xml:space="preserve"> </w:t>
                              </w:r>
                              <w:r w:rsidR="002E342D">
                                <w:t>Non-anginal pain</w:t>
                              </w:r>
                              <w:r w:rsidR="002E342D">
                                <w:t xml:space="preserve"> and </w:t>
                              </w:r>
                              <w:r w:rsidR="002E342D" w:rsidRPr="002E342D">
                                <w:t>3</w:t>
                              </w:r>
                              <w:r w:rsidR="002E342D">
                                <w:t xml:space="preserve"> </w:t>
                              </w:r>
                              <w:r w:rsidR="002E342D" w:rsidRPr="002E342D">
                                <w:t>Asymptotic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992936" id="Group 17" o:spid="_x0000_s1032" style="position:absolute;margin-left:21.75pt;margin-top:52pt;width:201.25pt;height:232.25pt;z-index:251675648;mso-position-horizontal-relative:margin;mso-position-vertical-relative:margin;mso-width-relative:margin;mso-height-relative:margin" coordorigin="-2095,509" coordsize="25570,31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">
                <v:shape id="Picture 33" o:spid="_x0000_s1033" type="#_x0000_t75" style="position:absolute;left:-2095;top:509;width:25204;height:23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">
                  <v:imagedata r:id="rId13" o:title="" croptop="4479f" cropright="5476f"/>
                </v:shape>
                <v:shape id="Text Box 8" o:spid="_x0000_s1034" type="#_x0000_t202" style="position:absolute;left:-257;top:24700;width:23731;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99402D9" w14:textId="27C6DCE7" w:rsidR="004245F2" w:rsidRPr="006731CA" w:rsidRDefault="004245F2" w:rsidP="002E342D">
                        <w:pPr>
                          <w:pStyle w:val="Caption"/>
                          <w:rPr>
                            <w:noProof/>
                            <w:color w:val="404040" w:themeColor="text1" w:themeTint="BF"/>
                          </w:rPr>
                        </w:pPr>
                        <w:bookmarkStart w:id="17" w:name="_Ref1381496"/>
                        <w:bookmarkStart w:id="18" w:name="_Toc1393590"/>
                        <w:r>
                          <w:t xml:space="preserve">Figure </w:t>
                        </w:r>
                        <w:bookmarkEnd w:id="17"/>
                        <w:r w:rsidR="002E342D">
                          <w:rPr>
                            <w:noProof/>
                          </w:rPr>
                          <w:t>2</w:t>
                        </w:r>
                        <w:r>
                          <w:t>: Chest pain type (cp) vs heart disease</w:t>
                        </w:r>
                        <w:bookmarkEnd w:id="18"/>
                        <w:r w:rsidR="002E342D">
                          <w:t xml:space="preserve">. Chest pain types: </w:t>
                        </w:r>
                        <w:r w:rsidR="002E342D">
                          <w:t>0</w:t>
                        </w:r>
                        <w:r w:rsidR="002E342D">
                          <w:t xml:space="preserve"> </w:t>
                        </w:r>
                        <w:r w:rsidR="002E342D">
                          <w:t>Typical angina</w:t>
                        </w:r>
                        <w:r w:rsidR="002E342D">
                          <w:t xml:space="preserve">, </w:t>
                        </w:r>
                        <w:r w:rsidR="002E342D">
                          <w:t>1</w:t>
                        </w:r>
                        <w:r w:rsidR="002E342D">
                          <w:t xml:space="preserve"> </w:t>
                        </w:r>
                        <w:r w:rsidR="002E342D">
                          <w:t>Atypical angina</w:t>
                        </w:r>
                        <w:r w:rsidR="002E342D">
                          <w:t xml:space="preserve">, </w:t>
                        </w:r>
                        <w:r w:rsidR="002E342D">
                          <w:t>2</w:t>
                        </w:r>
                        <w:r w:rsidR="002E342D">
                          <w:t xml:space="preserve"> </w:t>
                        </w:r>
                        <w:r w:rsidR="002E342D">
                          <w:t>Non-anginal pain</w:t>
                        </w:r>
                        <w:r w:rsidR="002E342D">
                          <w:t xml:space="preserve"> and </w:t>
                        </w:r>
                        <w:r w:rsidR="002E342D" w:rsidRPr="002E342D">
                          <w:t>3</w:t>
                        </w:r>
                        <w:r w:rsidR="002E342D">
                          <w:t xml:space="preserve"> </w:t>
                        </w:r>
                        <w:r w:rsidR="002E342D" w:rsidRPr="002E342D">
                          <w:t>Asymptotic</w:t>
                        </w:r>
                      </w:p>
                    </w:txbxContent>
                  </v:textbox>
                </v:shape>
                <w10:wrap type="square" anchorx="margin" anchory="margin"/>
              </v:group>
            </w:pict>
          </mc:Fallback>
        </mc:AlternateContent>
      </w:r>
    </w:p>
    <w:p w14:paraId="108F752D" w14:textId="32420AD2" w:rsidR="002117F1" w:rsidRDefault="002117F1"/>
    <w:p w14:paraId="1A66CFC6" w14:textId="067C6E90" w:rsidR="00FA7666" w:rsidRDefault="00FA7666" w:rsidP="00E0222C"/>
    <w:p w14:paraId="61574A2E" w14:textId="2B084299" w:rsidR="00FA7666" w:rsidRDefault="00FA7666" w:rsidP="00E0222C"/>
    <w:p w14:paraId="3A5AD53D" w14:textId="4C448CDF" w:rsidR="00FA7666" w:rsidRDefault="00FA7666" w:rsidP="00E0222C"/>
    <w:p w14:paraId="268801A1" w14:textId="1BD94A6C" w:rsidR="00FA7666" w:rsidRDefault="00FA7666" w:rsidP="00E0222C"/>
    <w:p w14:paraId="1B0AD735" w14:textId="1E5D5122" w:rsidR="00FA7666" w:rsidRDefault="00FA7666" w:rsidP="00E0222C"/>
    <w:p w14:paraId="31D58587" w14:textId="70D1A7F0" w:rsidR="00FA7666" w:rsidRDefault="00FA7666" w:rsidP="00E0222C"/>
    <w:p w14:paraId="6240B15A" w14:textId="2F79FD8E" w:rsidR="00FA7666" w:rsidRDefault="00FA7666" w:rsidP="00E0222C"/>
    <w:p w14:paraId="53A96809" w14:textId="78DB9E7A" w:rsidR="00FA7666" w:rsidRDefault="00FA7666" w:rsidP="00E0222C"/>
    <w:p w14:paraId="649ED274" w14:textId="7C67648E" w:rsidR="00FA7666" w:rsidRDefault="00FA7666" w:rsidP="00E0222C"/>
    <w:p w14:paraId="6580F3C1" w14:textId="1B407163" w:rsidR="00FA7666" w:rsidRDefault="00FA7666" w:rsidP="00E0222C"/>
    <w:p w14:paraId="1459717A" w14:textId="08463458" w:rsidR="00FA7666" w:rsidRDefault="00FA7666" w:rsidP="00E0222C"/>
    <w:p w14:paraId="155900EE" w14:textId="09B1066D" w:rsidR="00FA7666" w:rsidRDefault="00FA7666" w:rsidP="00E0222C"/>
    <w:p w14:paraId="7E11EC8D" w14:textId="77777777" w:rsidR="00AE3370" w:rsidRDefault="00AE3370" w:rsidP="00E0222C"/>
    <w:p w14:paraId="4F4AC341" w14:textId="77777777" w:rsidR="00AE3370" w:rsidRDefault="00AE3370" w:rsidP="00E0222C"/>
    <w:p w14:paraId="3BD1DC0C" w14:textId="77777777" w:rsidR="00AE3370" w:rsidRDefault="00AE3370" w:rsidP="00E0222C"/>
    <w:p w14:paraId="2802EE48" w14:textId="77777777" w:rsidR="00AE3370" w:rsidRDefault="00AE3370" w:rsidP="00E0222C"/>
    <w:p w14:paraId="173848C4" w14:textId="77777777" w:rsidR="00AE3370" w:rsidRDefault="00AE3370" w:rsidP="00E0222C"/>
    <w:p w14:paraId="38ECB174" w14:textId="77777777" w:rsidR="00AE3370" w:rsidRDefault="00AE3370" w:rsidP="00E0222C"/>
    <w:p w14:paraId="6E717983" w14:textId="77777777" w:rsidR="00AE3370" w:rsidRDefault="00AE3370" w:rsidP="00E0222C"/>
    <w:p w14:paraId="1116C9FB" w14:textId="77777777" w:rsidR="00AE3370" w:rsidRDefault="00AE3370" w:rsidP="00E0222C"/>
    <w:p w14:paraId="29BE18BF" w14:textId="77777777" w:rsidR="00AE3370" w:rsidRDefault="00AE3370" w:rsidP="00E0222C"/>
    <w:p w14:paraId="26A534CA" w14:textId="77777777" w:rsidR="00AE3370" w:rsidRDefault="00AE3370" w:rsidP="00E0222C"/>
    <w:p w14:paraId="76BC29B1" w14:textId="77777777" w:rsidR="00AE3370" w:rsidRDefault="00AE3370" w:rsidP="00E0222C"/>
    <w:p w14:paraId="11FC3EA1" w14:textId="77777777" w:rsidR="00AE3370" w:rsidRDefault="00AE3370" w:rsidP="00E0222C"/>
    <w:p w14:paraId="0BD671F7" w14:textId="77777777" w:rsidR="00AE3370" w:rsidRDefault="00AE3370" w:rsidP="00E0222C"/>
    <w:p w14:paraId="474B2BBF" w14:textId="77777777" w:rsidR="00AE3370" w:rsidRDefault="00AE3370" w:rsidP="00E0222C"/>
    <w:p w14:paraId="308107FE" w14:textId="77777777" w:rsidR="00AE3370" w:rsidRDefault="00AE3370" w:rsidP="00E0222C"/>
    <w:p w14:paraId="2FF64193" w14:textId="29DA2318" w:rsidR="00FA7666" w:rsidRDefault="00AE3370" w:rsidP="00E0222C">
      <w:r>
        <w:rPr>
          <w:noProof/>
        </w:rPr>
        <mc:AlternateContent>
          <mc:Choice Requires="wpg">
            <w:drawing>
              <wp:anchor distT="0" distB="0" distL="114300" distR="114300" simplePos="0" relativeHeight="251687936" behindDoc="0" locked="0" layoutInCell="1" allowOverlap="1" wp14:anchorId="57FD4283" wp14:editId="19BB7BEC">
                <wp:simplePos x="0" y="0"/>
                <wp:positionH relativeFrom="margin">
                  <wp:posOffset>3403600</wp:posOffset>
                </wp:positionH>
                <wp:positionV relativeFrom="margin">
                  <wp:posOffset>3771265</wp:posOffset>
                </wp:positionV>
                <wp:extent cx="2716530" cy="2529205"/>
                <wp:effectExtent l="0" t="0" r="7620" b="4445"/>
                <wp:wrapSquare wrapText="bothSides"/>
                <wp:docPr id="13" name="Group 13"/>
                <wp:cNvGraphicFramePr/>
                <a:graphic xmlns:a="http://schemas.openxmlformats.org/drawingml/2006/main">
                  <a:graphicData uri="http://schemas.microsoft.com/office/word/2010/wordprocessingGroup">
                    <wpg:wgp>
                      <wpg:cNvGrpSpPr/>
                      <wpg:grpSpPr>
                        <a:xfrm>
                          <a:off x="0" y="0"/>
                          <a:ext cx="2716530" cy="2529205"/>
                          <a:chOff x="82571" y="279475"/>
                          <a:chExt cx="2717773" cy="2529887"/>
                        </a:xfrm>
                      </wpg:grpSpPr>
                      <pic:pic xmlns:pic="http://schemas.openxmlformats.org/drawingml/2006/picture">
                        <pic:nvPicPr>
                          <pic:cNvPr id="2" name="Picture 27">
                            <a:extLst>
                              <a:ext uri="{FF2B5EF4-FFF2-40B4-BE49-F238E27FC236}">
                                <a16:creationId xmlns:a16="http://schemas.microsoft.com/office/drawing/2014/main" id="{8543A7D1-BCF5-49A1-A83C-390352B635ED}"/>
                              </a:ext>
                            </a:extLst>
                          </pic:cNvPr>
                          <pic:cNvPicPr>
                            <a:picLocks noChangeAspect="1"/>
                          </pic:cNvPicPr>
                        </pic:nvPicPr>
                        <pic:blipFill rotWithShape="1">
                          <a:blip r:embed="rId14">
                            <a:extLst>
                              <a:ext uri="{28A0092B-C50C-407E-A947-70E740481C1C}">
                                <a14:useLocalDpi xmlns:a14="http://schemas.microsoft.com/office/drawing/2010/main" val="0"/>
                              </a:ext>
                            </a:extLst>
                          </a:blip>
                          <a:srcRect l="9863" t="7011" r="17869"/>
                          <a:stretch/>
                        </pic:blipFill>
                        <pic:spPr bwMode="auto">
                          <a:xfrm>
                            <a:off x="82571" y="279475"/>
                            <a:ext cx="2520632" cy="2105819"/>
                          </a:xfrm>
                          <a:prstGeom prst="rect">
                            <a:avLst/>
                          </a:prstGeom>
                          <a:noFill/>
                          <a:ln>
                            <a:noFill/>
                          </a:ln>
                          <a:extLst>
                            <a:ext uri="{53640926-AAD7-44D8-BBD7-CCE9431645EC}">
                              <a14:shadowObscured xmlns:a14="http://schemas.microsoft.com/office/drawing/2010/main"/>
                            </a:ext>
                          </a:extLst>
                        </pic:spPr>
                      </pic:pic>
                      <wps:wsp>
                        <wps:cNvPr id="12" name="Text Box 12"/>
                        <wps:cNvSpPr txBox="1"/>
                        <wps:spPr>
                          <a:xfrm>
                            <a:off x="381024" y="2419369"/>
                            <a:ext cx="2419320" cy="389993"/>
                          </a:xfrm>
                          <a:prstGeom prst="rect">
                            <a:avLst/>
                          </a:prstGeom>
                          <a:solidFill>
                            <a:prstClr val="white"/>
                          </a:solidFill>
                          <a:ln>
                            <a:noFill/>
                          </a:ln>
                        </wps:spPr>
                        <wps:txbx>
                          <w:txbxContent>
                            <w:p w14:paraId="0FA3C63A" w14:textId="04BBEE7F" w:rsidR="004245F2" w:rsidRPr="00E22C95" w:rsidRDefault="004245F2" w:rsidP="006956ED">
                              <w:pPr>
                                <w:pStyle w:val="Caption"/>
                                <w:rPr>
                                  <w:noProof/>
                                  <w:color w:val="404040" w:themeColor="text1" w:themeTint="BF"/>
                                </w:rPr>
                              </w:pPr>
                              <w:bookmarkStart w:id="19" w:name="_Ref1381542"/>
                              <w:bookmarkStart w:id="20" w:name="_Toc1393594"/>
                              <w:r>
                                <w:t xml:space="preserve">Figure </w:t>
                              </w:r>
                              <w:bookmarkEnd w:id="19"/>
                              <w:r w:rsidR="00AE3370">
                                <w:rPr>
                                  <w:noProof/>
                                </w:rPr>
                                <w:t>5</w:t>
                              </w:r>
                              <w:r>
                                <w:t>: No. of major vessels colored by fluoroscopy (ca) vs heart disease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FD4283" id="Group 13" o:spid="_x0000_s1035" style="position:absolute;margin-left:268pt;margin-top:296.95pt;width:213.9pt;height:199.15pt;z-index:251687936;mso-position-horizontal-relative:margin;mso-position-vertical-relative:margin;mso-width-relative:margin;mso-height-relative:margin" coordorigin="825,2794" coordsize="27177,2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">
                <v:shape id="Picture 27" o:spid="_x0000_s1036" type="#_x0000_t75" style="position:absolute;left:825;top:2794;width:25207;height:21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">
                  <v:imagedata r:id="rId15" o:title="" croptop="4595f" cropleft="6464f" cropright="11711f"/>
                </v:shape>
                <v:shape id="Text Box 12" o:spid="_x0000_s1037" type="#_x0000_t202" style="position:absolute;left:3810;top:24193;width:24193;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0FA3C63A" w14:textId="04BBEE7F" w:rsidR="004245F2" w:rsidRPr="00E22C95" w:rsidRDefault="004245F2" w:rsidP="006956ED">
                        <w:pPr>
                          <w:pStyle w:val="Caption"/>
                          <w:rPr>
                            <w:noProof/>
                            <w:color w:val="404040" w:themeColor="text1" w:themeTint="BF"/>
                          </w:rPr>
                        </w:pPr>
                        <w:bookmarkStart w:id="21" w:name="_Ref1381542"/>
                        <w:bookmarkStart w:id="22" w:name="_Toc1393594"/>
                        <w:r>
                          <w:t xml:space="preserve">Figure </w:t>
                        </w:r>
                        <w:bookmarkEnd w:id="21"/>
                        <w:r w:rsidR="00AE3370">
                          <w:rPr>
                            <w:noProof/>
                          </w:rPr>
                          <w:t>5</w:t>
                        </w:r>
                        <w:r>
                          <w:t>: No. of major vessels colored by fluoroscopy (ca) vs heart disease</w:t>
                        </w:r>
                        <w:bookmarkEnd w:id="22"/>
                      </w:p>
                    </w:txbxContent>
                  </v:textbox>
                </v:shape>
                <w10:wrap type="square" anchorx="margin" anchory="margin"/>
              </v:group>
            </w:pict>
          </mc:Fallback>
        </mc:AlternateContent>
      </w:r>
      <w:r>
        <w:rPr>
          <w:noProof/>
        </w:rPr>
        <mc:AlternateContent>
          <mc:Choice Requires="wpg">
            <w:drawing>
              <wp:anchor distT="0" distB="0" distL="114300" distR="114300" simplePos="0" relativeHeight="251678720" behindDoc="0" locked="0" layoutInCell="1" allowOverlap="1" wp14:anchorId="55EBDD3F" wp14:editId="76C9F12C">
                <wp:simplePos x="0" y="0"/>
                <wp:positionH relativeFrom="margin">
                  <wp:posOffset>276225</wp:posOffset>
                </wp:positionH>
                <wp:positionV relativeFrom="margin">
                  <wp:posOffset>3743325</wp:posOffset>
                </wp:positionV>
                <wp:extent cx="2612390" cy="256159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2612390" cy="2561590"/>
                          <a:chOff x="0" y="-1"/>
                          <a:chExt cx="2614104" cy="2561591"/>
                        </a:xfrm>
                      </wpg:grpSpPr>
                      <pic:pic xmlns:pic="http://schemas.openxmlformats.org/drawingml/2006/picture">
                        <pic:nvPicPr>
                          <pic:cNvPr id="6" name="Picture 31">
                            <a:extLst>
                              <a:ext uri="{FF2B5EF4-FFF2-40B4-BE49-F238E27FC236}">
                                <a16:creationId xmlns:a16="http://schemas.microsoft.com/office/drawing/2014/main" id="{91D8118E-21B9-4CB8-81B1-63C1C7CC704A}"/>
                              </a:ext>
                            </a:extLst>
                          </pic:cNvPr>
                          <pic:cNvPicPr>
                            <a:picLocks noChangeAspect="1"/>
                          </pic:cNvPicPr>
                        </pic:nvPicPr>
                        <pic:blipFill rotWithShape="1">
                          <a:blip r:embed="rId16">
                            <a:extLst>
                              <a:ext uri="{28A0092B-C50C-407E-A947-70E740481C1C}">
                                <a14:useLocalDpi xmlns:a14="http://schemas.microsoft.com/office/drawing/2010/main" val="0"/>
                              </a:ext>
                            </a:extLst>
                          </a:blip>
                          <a:srcRect t="6615" r="3478"/>
                          <a:stretch/>
                        </pic:blipFill>
                        <pic:spPr bwMode="auto">
                          <a:xfrm>
                            <a:off x="0" y="-1"/>
                            <a:ext cx="2520241" cy="2136611"/>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95167" y="2171700"/>
                            <a:ext cx="2518937" cy="389890"/>
                          </a:xfrm>
                          <a:prstGeom prst="rect">
                            <a:avLst/>
                          </a:prstGeom>
                          <a:solidFill>
                            <a:prstClr val="white"/>
                          </a:solidFill>
                          <a:ln>
                            <a:noFill/>
                          </a:ln>
                        </wps:spPr>
                        <wps:txbx>
                          <w:txbxContent>
                            <w:p w14:paraId="7631366D" w14:textId="54A79EEA" w:rsidR="004245F2" w:rsidRPr="0091747F" w:rsidRDefault="004245F2" w:rsidP="006956ED">
                              <w:pPr>
                                <w:pStyle w:val="Caption"/>
                                <w:rPr>
                                  <w:noProof/>
                                  <w:color w:val="404040" w:themeColor="text1" w:themeTint="BF"/>
                                </w:rPr>
                              </w:pPr>
                              <w:bookmarkStart w:id="23" w:name="_Ref1381516"/>
                              <w:bookmarkStart w:id="24" w:name="_Toc1393592"/>
                              <w:r>
                                <w:t xml:space="preserve">Figure </w:t>
                              </w:r>
                              <w:bookmarkEnd w:id="23"/>
                              <w:r w:rsidR="002E342D">
                                <w:rPr>
                                  <w:noProof/>
                                </w:rPr>
                                <w:t>4</w:t>
                              </w:r>
                              <w:r>
                                <w:t>: Exercise induced angina (</w:t>
                              </w:r>
                              <w:proofErr w:type="spellStart"/>
                              <w:r>
                                <w:t>exang</w:t>
                              </w:r>
                              <w:proofErr w:type="spellEnd"/>
                              <w:r>
                                <w:t>) vs heart disease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EBDD3F" id="Group 16" o:spid="_x0000_s1038" style="position:absolute;margin-left:21.75pt;margin-top:294.75pt;width:205.7pt;height:201.7pt;z-index:251678720;mso-position-horizontal-relative:margin;mso-position-vertical-relative:margin;mso-width-relative:margin;mso-height-relative:margin" coordorigin="" coordsize="26141,25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">
                <v:shape id="Picture 31" o:spid="_x0000_s1039" type="#_x0000_t75" style="position:absolute;width:25202;height:2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">
                  <v:imagedata r:id="rId17" o:title="" croptop="4335f" cropright="2279f"/>
                </v:shape>
                <v:shape id="Text Box 9" o:spid="_x0000_s1040" type="#_x0000_t202" style="position:absolute;left:951;top:21717;width:2519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631366D" w14:textId="54A79EEA" w:rsidR="004245F2" w:rsidRPr="0091747F" w:rsidRDefault="004245F2" w:rsidP="006956ED">
                        <w:pPr>
                          <w:pStyle w:val="Caption"/>
                          <w:rPr>
                            <w:noProof/>
                            <w:color w:val="404040" w:themeColor="text1" w:themeTint="BF"/>
                          </w:rPr>
                        </w:pPr>
                        <w:bookmarkStart w:id="25" w:name="_Ref1381516"/>
                        <w:bookmarkStart w:id="26" w:name="_Toc1393592"/>
                        <w:r>
                          <w:t xml:space="preserve">Figure </w:t>
                        </w:r>
                        <w:bookmarkEnd w:id="25"/>
                        <w:r w:rsidR="002E342D">
                          <w:rPr>
                            <w:noProof/>
                          </w:rPr>
                          <w:t>4</w:t>
                        </w:r>
                        <w:r>
                          <w:t>: Exercise induced angina (</w:t>
                        </w:r>
                        <w:proofErr w:type="spellStart"/>
                        <w:r>
                          <w:t>exang</w:t>
                        </w:r>
                        <w:proofErr w:type="spellEnd"/>
                        <w:r>
                          <w:t>) vs heart disease</w:t>
                        </w:r>
                        <w:bookmarkEnd w:id="26"/>
                      </w:p>
                    </w:txbxContent>
                  </v:textbox>
                </v:shape>
                <w10:wrap type="square" anchorx="margin" anchory="margin"/>
              </v:group>
            </w:pict>
          </mc:Fallback>
        </mc:AlternateContent>
      </w:r>
    </w:p>
    <w:p w14:paraId="52009A48" w14:textId="7F15D7A1" w:rsidR="00426099" w:rsidRDefault="00426099" w:rsidP="00426099">
      <w:pPr>
        <w:pStyle w:val="Heading3"/>
      </w:pPr>
      <w:bookmarkStart w:id="27" w:name="_Toc1390774"/>
      <w:bookmarkStart w:id="28" w:name="_Toc1680068"/>
      <w:r>
        <w:t>Costs</w:t>
      </w:r>
      <w:bookmarkEnd w:id="28"/>
    </w:p>
    <w:p w14:paraId="7C2BAA13" w14:textId="0CD0F901" w:rsidR="00426099" w:rsidRDefault="00426099" w:rsidP="00426099">
      <w:r>
        <w:t>Table 2 displays the cost of the test required to attain each attribute value. It was originally presented in 1985 Canadian Dollars, which is roughly equal to 2019 Euros (1.02 € to be exact)</w:t>
      </w:r>
      <w:sdt>
        <w:sdtPr>
          <w:id w:val="781081525"/>
          <w:citation/>
        </w:sdtPr>
        <w:sdtContent>
          <w:r>
            <w:fldChar w:fldCharType="begin"/>
          </w:r>
          <w:r w:rsidRPr="005E67C4">
            <w:instrText xml:space="preserve"> CITATION Off19 \l 1035 </w:instrText>
          </w:r>
          <w:r>
            <w:fldChar w:fldCharType="separate"/>
          </w:r>
          <w:r>
            <w:rPr>
              <w:noProof/>
            </w:rPr>
            <w:t xml:space="preserve"> </w:t>
          </w:r>
          <w:r w:rsidRPr="00E9518B">
            <w:rPr>
              <w:noProof/>
            </w:rPr>
            <w:t>[3]</w:t>
          </w:r>
          <w:r>
            <w:fldChar w:fldCharType="end"/>
          </w:r>
        </w:sdtContent>
      </w:sdt>
      <w:sdt>
        <w:sdtPr>
          <w:id w:val="-1734922866"/>
          <w:citation/>
        </w:sdtPr>
        <w:sdtContent>
          <w:r>
            <w:fldChar w:fldCharType="begin"/>
          </w:r>
          <w:r w:rsidRPr="00470E8E">
            <w:instrText xml:space="preserve"> CITATION Cur19 \l 1035 </w:instrText>
          </w:r>
          <w:r>
            <w:fldChar w:fldCharType="separate"/>
          </w:r>
          <w:r>
            <w:rPr>
              <w:noProof/>
            </w:rPr>
            <w:t xml:space="preserve"> </w:t>
          </w:r>
          <w:r w:rsidRPr="00E9518B">
            <w:rPr>
              <w:noProof/>
            </w:rPr>
            <w:t>[4]</w:t>
          </w:r>
          <w:r>
            <w:fldChar w:fldCharType="end"/>
          </w:r>
        </w:sdtContent>
      </w:sdt>
      <w:r>
        <w:t>. The cost information is from the Ontario Health Insurance Program's fee schedule</w:t>
      </w:r>
      <w:sdt>
        <w:sdtPr>
          <w:id w:val="1331646303"/>
          <w:citation/>
        </w:sdtPr>
        <w:sdtContent>
          <w:r>
            <w:fldChar w:fldCharType="begin"/>
          </w:r>
          <w:r w:rsidRPr="00E0222C">
            <w:instrText xml:space="preserve"> CITATION UCI191 \l 1035 </w:instrText>
          </w:r>
          <w:r>
            <w:fldChar w:fldCharType="separate"/>
          </w:r>
          <w:r>
            <w:rPr>
              <w:noProof/>
            </w:rPr>
            <w:t xml:space="preserve"> </w:t>
          </w:r>
          <w:r w:rsidRPr="00E9518B">
            <w:rPr>
              <w:noProof/>
            </w:rPr>
            <w:t>[5]</w:t>
          </w:r>
          <w:r>
            <w:fldChar w:fldCharType="end"/>
          </w:r>
        </w:sdtContent>
      </w:sdt>
      <w:r>
        <w:t xml:space="preserve">. The costs in the </w:t>
      </w:r>
      <w:r w:rsidRPr="0013787C">
        <w:rPr>
          <w:i/>
        </w:rPr>
        <w:t>Cost</w:t>
      </w:r>
      <w:r>
        <w:t xml:space="preserve"> column are for individual tests, considered in isolation.  When tests are performed in groups, there may be discounts, due to shared common costs. Groups of tests with common costs are identified in the </w:t>
      </w:r>
      <w:r w:rsidRPr="0013787C">
        <w:rPr>
          <w:i/>
        </w:rPr>
        <w:t>Test Group</w:t>
      </w:r>
      <w:r>
        <w:t xml:space="preserve"> column. Marginal costs with discounts are in the </w:t>
      </w:r>
      <w:r w:rsidRPr="0013787C">
        <w:rPr>
          <w:i/>
        </w:rPr>
        <w:t>Test 2</w:t>
      </w:r>
      <w:r>
        <w:t xml:space="preserve"> column.</w:t>
      </w:r>
      <w:r w:rsidR="0061045C">
        <w:t xml:space="preserve"> As it can be seen from the table, some of the tests </w:t>
      </w:r>
      <w:proofErr w:type="gramStart"/>
      <w:r w:rsidR="0061045C">
        <w:t>have to</w:t>
      </w:r>
      <w:proofErr w:type="gramEnd"/>
      <w:r w:rsidR="0061045C">
        <w:t xml:space="preserve"> be done individually.</w:t>
      </w:r>
    </w:p>
    <w:p w14:paraId="322886A7" w14:textId="7AB15C4D" w:rsidR="00426099" w:rsidRDefault="00426099" w:rsidP="00426099">
      <w:r>
        <w:lastRenderedPageBreak/>
        <w:t xml:space="preserve">For example, the classic treadmill test </w:t>
      </w:r>
      <w:r w:rsidR="00AE3370">
        <w:t>including ECG</w:t>
      </w:r>
      <w:r w:rsidR="00AE3370">
        <w:t xml:space="preserve"> </w:t>
      </w:r>
      <w:r>
        <w:t xml:space="preserve">provides values for 3 attributes – </w:t>
      </w:r>
      <w:proofErr w:type="spellStart"/>
      <w:r w:rsidRPr="0013787C">
        <w:rPr>
          <w:i/>
        </w:rPr>
        <w:t>exang</w:t>
      </w:r>
      <w:proofErr w:type="spellEnd"/>
      <w:r>
        <w:t xml:space="preserve">, </w:t>
      </w:r>
      <w:proofErr w:type="spellStart"/>
      <w:r w:rsidRPr="0013787C">
        <w:rPr>
          <w:i/>
        </w:rPr>
        <w:t>oldpeak</w:t>
      </w:r>
      <w:proofErr w:type="spellEnd"/>
      <w:r>
        <w:t xml:space="preserve"> and </w:t>
      </w:r>
      <w:r w:rsidRPr="0013787C">
        <w:rPr>
          <w:i/>
        </w:rPr>
        <w:t>slope</w:t>
      </w:r>
      <w:r>
        <w:t xml:space="preserve">. Once the test has been carried out to get a value for slope, gaining values for also </w:t>
      </w:r>
      <w:proofErr w:type="spellStart"/>
      <w:r w:rsidRPr="0013787C">
        <w:rPr>
          <w:i/>
        </w:rPr>
        <w:t>oldpeak</w:t>
      </w:r>
      <w:proofErr w:type="spellEnd"/>
      <w:r>
        <w:t xml:space="preserve"> and </w:t>
      </w:r>
      <w:proofErr w:type="spellStart"/>
      <w:r w:rsidRPr="0013787C">
        <w:rPr>
          <w:i/>
        </w:rPr>
        <w:t>exang</w:t>
      </w:r>
      <w:proofErr w:type="spellEnd"/>
      <w:r>
        <w:t xml:space="preserve"> has a positive but nearly zero marginal cost.</w:t>
      </w:r>
    </w:p>
    <w:p w14:paraId="594D17AA" w14:textId="77777777" w:rsidR="00426099" w:rsidRDefault="00426099" w:rsidP="00426099"/>
    <w:p w14:paraId="78E0AF0C" w14:textId="312B3C8D" w:rsidR="00FA7666" w:rsidRPr="00426099" w:rsidRDefault="00FA7666" w:rsidP="00A55F90">
      <w:pPr>
        <w:pStyle w:val="Caption"/>
        <w:keepNext/>
        <w:jc w:val="center"/>
        <w:rPr>
          <w:i w:val="0"/>
        </w:rPr>
      </w:pPr>
    </w:p>
    <w:p w14:paraId="17F03FB1" w14:textId="74346C47" w:rsidR="00E0222C" w:rsidRDefault="00E0222C" w:rsidP="00A55F90">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622CD4">
        <w:rPr>
          <w:noProof/>
        </w:rPr>
        <w:t>2</w:t>
      </w:r>
      <w:r>
        <w:rPr>
          <w:noProof/>
        </w:rPr>
        <w:fldChar w:fldCharType="end"/>
      </w:r>
      <w:r>
        <w:t>: Test costs</w:t>
      </w:r>
      <w:bookmarkEnd w:id="27"/>
    </w:p>
    <w:tbl>
      <w:tblPr>
        <w:tblStyle w:val="PlainTable3"/>
        <w:tblW w:w="0" w:type="auto"/>
        <w:jc w:val="center"/>
        <w:tblLook w:val="04A0" w:firstRow="1" w:lastRow="0" w:firstColumn="1" w:lastColumn="0" w:noHBand="0" w:noVBand="1"/>
      </w:tblPr>
      <w:tblGrid>
        <w:gridCol w:w="485"/>
        <w:gridCol w:w="1320"/>
        <w:gridCol w:w="831"/>
        <w:gridCol w:w="1565"/>
        <w:gridCol w:w="1032"/>
      </w:tblGrid>
      <w:tr w:rsidR="00E0222C" w:rsidRPr="00993A89" w14:paraId="43E0CFD1" w14:textId="77777777" w:rsidTr="00A55F9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76C81DD3" w14:textId="77777777" w:rsidR="00E0222C" w:rsidRPr="00993A89" w:rsidRDefault="00E0222C" w:rsidP="008806C6">
            <w:pPr>
              <w:jc w:val="center"/>
              <w:rPr>
                <w:rFonts w:ascii="Century Gothic" w:hAnsi="Century Gothic"/>
                <w:szCs w:val="22"/>
              </w:rPr>
            </w:pPr>
          </w:p>
        </w:tc>
        <w:tc>
          <w:tcPr>
            <w:tcW w:w="0" w:type="auto"/>
            <w:noWrap/>
            <w:vAlign w:val="center"/>
            <w:hideMark/>
          </w:tcPr>
          <w:p w14:paraId="762D0E2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Attribute</w:t>
            </w:r>
          </w:p>
        </w:tc>
        <w:tc>
          <w:tcPr>
            <w:tcW w:w="0" w:type="auto"/>
            <w:noWrap/>
            <w:vAlign w:val="center"/>
            <w:hideMark/>
          </w:tcPr>
          <w:p w14:paraId="3984DA9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p>
        </w:tc>
        <w:tc>
          <w:tcPr>
            <w:tcW w:w="0" w:type="auto"/>
            <w:noWrap/>
            <w:vAlign w:val="center"/>
            <w:hideMark/>
          </w:tcPr>
          <w:p w14:paraId="38C2A66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Test group</w:t>
            </w:r>
          </w:p>
        </w:tc>
        <w:tc>
          <w:tcPr>
            <w:tcW w:w="0" w:type="auto"/>
            <w:noWrap/>
            <w:vAlign w:val="center"/>
            <w:hideMark/>
          </w:tcPr>
          <w:p w14:paraId="1E768534" w14:textId="798F2B6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r>
              <w:rPr>
                <w:rFonts w:ascii="Century Gothic" w:hAnsi="Century Gothic"/>
                <w:color w:val="000000"/>
                <w:szCs w:val="22"/>
              </w:rPr>
              <w:t xml:space="preserve"> </w:t>
            </w:r>
            <w:r w:rsidRPr="00993A89">
              <w:rPr>
                <w:rFonts w:ascii="Century Gothic" w:hAnsi="Century Gothic"/>
                <w:color w:val="000000"/>
                <w:szCs w:val="22"/>
              </w:rPr>
              <w:t>2</w:t>
            </w:r>
          </w:p>
        </w:tc>
      </w:tr>
      <w:tr w:rsidR="00E0222C" w:rsidRPr="00993A89" w14:paraId="7B962959"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915A0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D383F0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age</w:t>
            </w:r>
          </w:p>
        </w:tc>
        <w:tc>
          <w:tcPr>
            <w:tcW w:w="0" w:type="auto"/>
            <w:noWrap/>
            <w:vAlign w:val="center"/>
            <w:hideMark/>
          </w:tcPr>
          <w:p w14:paraId="31D699A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0D178A8" w14:textId="0B1087BA"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F0E887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619CD46E"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ABD3FA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2</w:t>
            </w:r>
          </w:p>
        </w:tc>
        <w:tc>
          <w:tcPr>
            <w:tcW w:w="0" w:type="auto"/>
            <w:noWrap/>
            <w:vAlign w:val="center"/>
            <w:hideMark/>
          </w:tcPr>
          <w:p w14:paraId="593FE17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sex</w:t>
            </w:r>
          </w:p>
        </w:tc>
        <w:tc>
          <w:tcPr>
            <w:tcW w:w="0" w:type="auto"/>
            <w:noWrap/>
            <w:vAlign w:val="center"/>
            <w:hideMark/>
          </w:tcPr>
          <w:p w14:paraId="02B9F02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23F7C36" w14:textId="1433997A"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88CEE3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9F2CCEC"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88E6F3A"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3</w:t>
            </w:r>
          </w:p>
        </w:tc>
        <w:tc>
          <w:tcPr>
            <w:tcW w:w="0" w:type="auto"/>
            <w:noWrap/>
            <w:vAlign w:val="center"/>
            <w:hideMark/>
          </w:tcPr>
          <w:p w14:paraId="6B4DFA2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cp</w:t>
            </w:r>
          </w:p>
        </w:tc>
        <w:tc>
          <w:tcPr>
            <w:tcW w:w="0" w:type="auto"/>
            <w:noWrap/>
            <w:vAlign w:val="center"/>
            <w:hideMark/>
          </w:tcPr>
          <w:p w14:paraId="2982B4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655BEAC" w14:textId="1A93ABEC"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7280957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7461B2DA"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2AC59B9"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4</w:t>
            </w:r>
          </w:p>
        </w:tc>
        <w:tc>
          <w:tcPr>
            <w:tcW w:w="0" w:type="auto"/>
            <w:noWrap/>
            <w:vAlign w:val="center"/>
            <w:hideMark/>
          </w:tcPr>
          <w:p w14:paraId="28FAB579"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trestbps</w:t>
            </w:r>
            <w:proofErr w:type="spellEnd"/>
          </w:p>
        </w:tc>
        <w:tc>
          <w:tcPr>
            <w:tcW w:w="0" w:type="auto"/>
            <w:noWrap/>
            <w:vAlign w:val="center"/>
            <w:hideMark/>
          </w:tcPr>
          <w:p w14:paraId="35109D5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59707D1A" w14:textId="2E3744F7"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B7C234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9384F28"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175C84"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12450F9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chol</w:t>
            </w:r>
            <w:proofErr w:type="spellEnd"/>
          </w:p>
        </w:tc>
        <w:tc>
          <w:tcPr>
            <w:tcW w:w="0" w:type="auto"/>
            <w:noWrap/>
            <w:vAlign w:val="center"/>
            <w:hideMark/>
          </w:tcPr>
          <w:p w14:paraId="7E73F35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414A2DA3"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55C59D81"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r>
      <w:tr w:rsidR="00E0222C" w:rsidRPr="00993A89" w14:paraId="2C75A92C"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417D96"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6</w:t>
            </w:r>
          </w:p>
        </w:tc>
        <w:tc>
          <w:tcPr>
            <w:tcW w:w="0" w:type="auto"/>
            <w:noWrap/>
            <w:vAlign w:val="center"/>
            <w:hideMark/>
          </w:tcPr>
          <w:p w14:paraId="0B7BA4F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fbs</w:t>
            </w:r>
            <w:proofErr w:type="spellEnd"/>
          </w:p>
        </w:tc>
        <w:tc>
          <w:tcPr>
            <w:tcW w:w="0" w:type="auto"/>
            <w:noWrap/>
            <w:vAlign w:val="center"/>
            <w:hideMark/>
          </w:tcPr>
          <w:p w14:paraId="21750195"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20CA8726"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14AF845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3</w:t>
            </w:r>
          </w:p>
        </w:tc>
      </w:tr>
      <w:tr w:rsidR="00E0222C" w:rsidRPr="00993A89" w14:paraId="7069627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8E7B81B"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2C8EA35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restecg</w:t>
            </w:r>
            <w:proofErr w:type="spellEnd"/>
          </w:p>
        </w:tc>
        <w:tc>
          <w:tcPr>
            <w:tcW w:w="0" w:type="auto"/>
            <w:noWrap/>
            <w:vAlign w:val="center"/>
            <w:hideMark/>
          </w:tcPr>
          <w:p w14:paraId="771D685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c>
          <w:tcPr>
            <w:tcW w:w="0" w:type="auto"/>
            <w:noWrap/>
            <w:vAlign w:val="center"/>
            <w:hideMark/>
          </w:tcPr>
          <w:p w14:paraId="3E39D296" w14:textId="195D9578" w:rsidR="00E0222C" w:rsidRPr="00993A89" w:rsidRDefault="0061045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B50A8D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r>
      <w:tr w:rsidR="00E0222C" w:rsidRPr="00993A89" w14:paraId="431CCDFB"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F2874F"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8</w:t>
            </w:r>
          </w:p>
        </w:tc>
        <w:tc>
          <w:tcPr>
            <w:tcW w:w="0" w:type="auto"/>
            <w:noWrap/>
            <w:vAlign w:val="center"/>
            <w:hideMark/>
          </w:tcPr>
          <w:p w14:paraId="143D97B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thalach</w:t>
            </w:r>
            <w:proofErr w:type="spellEnd"/>
          </w:p>
        </w:tc>
        <w:tc>
          <w:tcPr>
            <w:tcW w:w="0" w:type="auto"/>
            <w:noWrap/>
            <w:vAlign w:val="center"/>
            <w:hideMark/>
          </w:tcPr>
          <w:p w14:paraId="19F26CA0"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43DF67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5825F45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109038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16FE7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9</w:t>
            </w:r>
          </w:p>
        </w:tc>
        <w:tc>
          <w:tcPr>
            <w:tcW w:w="0" w:type="auto"/>
            <w:noWrap/>
            <w:vAlign w:val="center"/>
            <w:hideMark/>
          </w:tcPr>
          <w:p w14:paraId="642DAEE4"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exang</w:t>
            </w:r>
            <w:proofErr w:type="spellEnd"/>
          </w:p>
        </w:tc>
        <w:tc>
          <w:tcPr>
            <w:tcW w:w="0" w:type="auto"/>
            <w:noWrap/>
            <w:vAlign w:val="center"/>
            <w:hideMark/>
          </w:tcPr>
          <w:p w14:paraId="479B447C"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2A9F12DA"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33A30BD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1D22473"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D836A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10</w:t>
            </w:r>
          </w:p>
        </w:tc>
        <w:tc>
          <w:tcPr>
            <w:tcW w:w="0" w:type="auto"/>
            <w:noWrap/>
            <w:vAlign w:val="center"/>
            <w:hideMark/>
          </w:tcPr>
          <w:p w14:paraId="7EB5160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oldpeak</w:t>
            </w:r>
            <w:proofErr w:type="spellEnd"/>
          </w:p>
        </w:tc>
        <w:tc>
          <w:tcPr>
            <w:tcW w:w="0" w:type="auto"/>
            <w:noWrap/>
            <w:vAlign w:val="center"/>
            <w:hideMark/>
          </w:tcPr>
          <w:p w14:paraId="041C072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424C3F5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0227897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4A12FE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CD37C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11</w:t>
            </w:r>
          </w:p>
        </w:tc>
        <w:tc>
          <w:tcPr>
            <w:tcW w:w="0" w:type="auto"/>
            <w:noWrap/>
            <w:vAlign w:val="center"/>
            <w:hideMark/>
          </w:tcPr>
          <w:p w14:paraId="1CE1C2A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slope</w:t>
            </w:r>
          </w:p>
        </w:tc>
        <w:tc>
          <w:tcPr>
            <w:tcW w:w="0" w:type="auto"/>
            <w:noWrap/>
            <w:vAlign w:val="center"/>
            <w:hideMark/>
          </w:tcPr>
          <w:p w14:paraId="1BF485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0EB4AE7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449509A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3A876C7"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B6922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12</w:t>
            </w:r>
          </w:p>
        </w:tc>
        <w:tc>
          <w:tcPr>
            <w:tcW w:w="0" w:type="auto"/>
            <w:noWrap/>
            <w:vAlign w:val="center"/>
            <w:hideMark/>
          </w:tcPr>
          <w:p w14:paraId="35117341"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ca</w:t>
            </w:r>
          </w:p>
        </w:tc>
        <w:tc>
          <w:tcPr>
            <w:tcW w:w="0" w:type="auto"/>
            <w:noWrap/>
            <w:vAlign w:val="center"/>
            <w:hideMark/>
          </w:tcPr>
          <w:p w14:paraId="797F47F8"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c>
          <w:tcPr>
            <w:tcW w:w="0" w:type="auto"/>
            <w:noWrap/>
            <w:vAlign w:val="center"/>
            <w:hideMark/>
          </w:tcPr>
          <w:p w14:paraId="22F9009D" w14:textId="363BD8FD" w:rsidR="00E0222C" w:rsidRPr="00993A89" w:rsidRDefault="0061045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Pr>
                <w:rFonts w:ascii="Century Gothic" w:hAnsi="Century Gothic"/>
                <w:color w:val="000000"/>
                <w:szCs w:val="22"/>
              </w:rPr>
              <w:t>-</w:t>
            </w:r>
          </w:p>
        </w:tc>
        <w:tc>
          <w:tcPr>
            <w:tcW w:w="0" w:type="auto"/>
            <w:noWrap/>
            <w:vAlign w:val="center"/>
            <w:hideMark/>
          </w:tcPr>
          <w:p w14:paraId="459942E7"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r>
      <w:tr w:rsidR="00E0222C" w:rsidRPr="00993A89" w14:paraId="6BEC0E8A"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E1887D"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13</w:t>
            </w:r>
          </w:p>
        </w:tc>
        <w:tc>
          <w:tcPr>
            <w:tcW w:w="0" w:type="auto"/>
            <w:noWrap/>
            <w:vAlign w:val="center"/>
            <w:hideMark/>
          </w:tcPr>
          <w:p w14:paraId="373DCED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roofErr w:type="spellStart"/>
            <w:r w:rsidRPr="00993A89">
              <w:rPr>
                <w:rFonts w:ascii="Century Gothic" w:hAnsi="Century Gothic"/>
                <w:color w:val="000000"/>
                <w:szCs w:val="22"/>
              </w:rPr>
              <w:t>thal</w:t>
            </w:r>
            <w:proofErr w:type="spellEnd"/>
          </w:p>
        </w:tc>
        <w:tc>
          <w:tcPr>
            <w:tcW w:w="0" w:type="auto"/>
            <w:noWrap/>
            <w:vAlign w:val="center"/>
            <w:hideMark/>
          </w:tcPr>
          <w:p w14:paraId="593601F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7F699C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1A77405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bl>
    <w:p w14:paraId="59F6A22B" w14:textId="24A45F5C" w:rsidR="00E0222C" w:rsidRDefault="00E0222C" w:rsidP="00E0222C">
      <w:r w:rsidRPr="008D21BE">
        <w:t xml:space="preserve"> </w:t>
      </w:r>
    </w:p>
    <w:p w14:paraId="638AEF33" w14:textId="1730B2EE" w:rsidR="007D5D17" w:rsidRDefault="007D5D17" w:rsidP="00864BCC">
      <w:pPr>
        <w:pStyle w:val="Heading2"/>
        <w:numPr>
          <w:ilvl w:val="0"/>
          <w:numId w:val="16"/>
        </w:numPr>
      </w:pPr>
      <w:bookmarkStart w:id="29" w:name="_Toc1680069"/>
      <w:r>
        <w:t>Data preparation</w:t>
      </w:r>
      <w:bookmarkEnd w:id="29"/>
    </w:p>
    <w:p w14:paraId="3D4F9308" w14:textId="42E47963" w:rsidR="009B5437" w:rsidRDefault="009B5437" w:rsidP="00B60F82">
      <w:pPr>
        <w:pStyle w:val="Heading3"/>
      </w:pPr>
      <w:bookmarkStart w:id="30" w:name="_Toc1680070"/>
      <w:r>
        <w:t>Feature extraction</w:t>
      </w:r>
      <w:bookmarkEnd w:id="30"/>
    </w:p>
    <w:p w14:paraId="70B0C528" w14:textId="383A5644" w:rsidR="009B5437" w:rsidRDefault="00DD3FAA" w:rsidP="009B5437">
      <w:r>
        <w:t xml:space="preserve">The </w:t>
      </w:r>
      <w:r w:rsidR="009B5437">
        <w:t xml:space="preserve">data exploration </w:t>
      </w:r>
      <w:r>
        <w:t xml:space="preserve">conducted showed </w:t>
      </w:r>
      <w:r w:rsidR="009B5437">
        <w:t xml:space="preserve">that </w:t>
      </w:r>
      <w:r>
        <w:t xml:space="preserve">the data set includes also categorical attributes </w:t>
      </w:r>
      <w:r w:rsidR="009B5437">
        <w:t>(</w:t>
      </w:r>
      <w:r w:rsidR="009B5437" w:rsidRPr="0061045C">
        <w:rPr>
          <w:i/>
        </w:rPr>
        <w:t>sex</w:t>
      </w:r>
      <w:r w:rsidR="009B5437">
        <w:t xml:space="preserve">, </w:t>
      </w:r>
      <w:r w:rsidR="009B5437" w:rsidRPr="0061045C">
        <w:rPr>
          <w:i/>
        </w:rPr>
        <w:t>cp</w:t>
      </w:r>
      <w:r w:rsidR="009B5437">
        <w:t xml:space="preserve">, </w:t>
      </w:r>
      <w:proofErr w:type="spellStart"/>
      <w:r w:rsidR="009B5437" w:rsidRPr="0061045C">
        <w:rPr>
          <w:i/>
        </w:rPr>
        <w:t>restecg</w:t>
      </w:r>
      <w:proofErr w:type="spellEnd"/>
      <w:r w:rsidR="009B5437">
        <w:t xml:space="preserve">, </w:t>
      </w:r>
      <w:r w:rsidR="009B5437" w:rsidRPr="0061045C">
        <w:rPr>
          <w:i/>
        </w:rPr>
        <w:t>slope</w:t>
      </w:r>
      <w:r w:rsidR="009B5437">
        <w:t xml:space="preserve">, </w:t>
      </w:r>
      <w:proofErr w:type="spellStart"/>
      <w:r w:rsidR="009B5437" w:rsidRPr="0061045C">
        <w:rPr>
          <w:i/>
        </w:rPr>
        <w:t>thal</w:t>
      </w:r>
      <w:proofErr w:type="spellEnd"/>
      <w:r w:rsidR="009B5437">
        <w:t xml:space="preserve">). </w:t>
      </w:r>
      <w:r>
        <w:t>In order to fit</w:t>
      </w:r>
      <w:r w:rsidR="009B5437">
        <w:t xml:space="preserve"> </w:t>
      </w:r>
      <w:r>
        <w:t xml:space="preserve">these variables into </w:t>
      </w:r>
      <w:r w:rsidR="009B5437">
        <w:t>a regression model</w:t>
      </w:r>
      <w:r>
        <w:t>, new so called dummy variables have to be done for those, for example</w:t>
      </w:r>
      <w:r w:rsidR="0061045C">
        <w:t xml:space="preserve">, variable </w:t>
      </w:r>
      <w:r w:rsidRPr="0061045C">
        <w:rPr>
          <w:i/>
        </w:rPr>
        <w:t>sex</w:t>
      </w:r>
      <w:r>
        <w:t xml:space="preserve"> is converted to two variables </w:t>
      </w:r>
      <w:proofErr w:type="spellStart"/>
      <w:r w:rsidRPr="0061045C">
        <w:rPr>
          <w:i/>
        </w:rPr>
        <w:t>sex_male</w:t>
      </w:r>
      <w:proofErr w:type="spellEnd"/>
      <w:r>
        <w:t xml:space="preserve"> and </w:t>
      </w:r>
      <w:proofErr w:type="spellStart"/>
      <w:r w:rsidRPr="0061045C">
        <w:rPr>
          <w:i/>
        </w:rPr>
        <w:t>sex_female</w:t>
      </w:r>
      <w:proofErr w:type="spellEnd"/>
      <w:r>
        <w:t xml:space="preserve"> which are having values 0 (false) and 1 (true)</w:t>
      </w:r>
      <w:sdt>
        <w:sdtPr>
          <w:id w:val="-494806467"/>
          <w:citation/>
        </w:sdtPr>
        <w:sdtContent>
          <w:r w:rsidR="009B5437">
            <w:fldChar w:fldCharType="begin"/>
          </w:r>
          <w:r w:rsidR="009B5437" w:rsidRPr="009B5437">
            <w:instrText xml:space="preserve"> CITATION Pri19 \l 1035 </w:instrText>
          </w:r>
          <w:r w:rsidR="009B5437">
            <w:fldChar w:fldCharType="separate"/>
          </w:r>
          <w:r w:rsidR="00E9518B">
            <w:rPr>
              <w:noProof/>
            </w:rPr>
            <w:t xml:space="preserve"> </w:t>
          </w:r>
          <w:r w:rsidR="00E9518B" w:rsidRPr="00E9518B">
            <w:rPr>
              <w:noProof/>
            </w:rPr>
            <w:t>[6]</w:t>
          </w:r>
          <w:r w:rsidR="009B5437">
            <w:fldChar w:fldCharType="end"/>
          </w:r>
        </w:sdtContent>
      </w:sdt>
      <w:r w:rsidR="009B5437">
        <w:t xml:space="preserve">. </w:t>
      </w:r>
      <w:r>
        <w:t>Pandas library for Python has ready-made function</w:t>
      </w:r>
      <w:r w:rsidR="009B5437">
        <w:t xml:space="preserve"> </w:t>
      </w:r>
      <w:proofErr w:type="spellStart"/>
      <w:r w:rsidR="009B5437" w:rsidRPr="0061045C">
        <w:rPr>
          <w:i/>
        </w:rPr>
        <w:t>get_dummies</w:t>
      </w:r>
      <w:proofErr w:type="spellEnd"/>
      <w:r w:rsidR="009B5437">
        <w:t xml:space="preserve"> </w:t>
      </w:r>
      <w:r>
        <w:t>which was used to conduct the division into dummy variables</w:t>
      </w:r>
      <w:r w:rsidR="009B5437">
        <w:t>.</w:t>
      </w:r>
    </w:p>
    <w:p w14:paraId="7488828B" w14:textId="4A035B66" w:rsidR="00A72B9C" w:rsidRDefault="00A72B9C" w:rsidP="009B5437"/>
    <w:p w14:paraId="31E51099" w14:textId="77777777" w:rsidR="00A72B9C" w:rsidRPr="009B5437" w:rsidRDefault="00A72B9C" w:rsidP="009B5437"/>
    <w:p w14:paraId="4666259E" w14:textId="5928E13B" w:rsidR="00B60F82" w:rsidRDefault="009B5437" w:rsidP="00B60F82">
      <w:pPr>
        <w:pStyle w:val="Heading3"/>
      </w:pPr>
      <w:bookmarkStart w:id="31" w:name="_Toc1680071"/>
      <w:r>
        <w:t>Feature scaling</w:t>
      </w:r>
      <w:bookmarkEnd w:id="31"/>
    </w:p>
    <w:p w14:paraId="465E754A" w14:textId="7D8595F9" w:rsidR="006024C2" w:rsidRDefault="00066654" w:rsidP="006024C2">
      <w:r>
        <w:t>We normalized our data using feature scaling</w:t>
      </w:r>
      <w:r w:rsidR="009B5437">
        <w:t xml:space="preserve"> from </w:t>
      </w:r>
      <w:proofErr w:type="spellStart"/>
      <w:r w:rsidR="009B5437">
        <w:t>sklearn</w:t>
      </w:r>
      <w:proofErr w:type="spellEnd"/>
      <w:r w:rsidR="009B5437">
        <w:t xml:space="preserve"> preprocessing, </w:t>
      </w:r>
      <w:proofErr w:type="spellStart"/>
      <w:r w:rsidR="009B5437" w:rsidRPr="0061045C">
        <w:rPr>
          <w:i/>
        </w:rPr>
        <w:t>quantile_transform</w:t>
      </w:r>
      <w:proofErr w:type="spellEnd"/>
      <w:r w:rsidR="009B5437">
        <w:t xml:space="preserve"> function</w:t>
      </w:r>
      <w:r w:rsidR="0061045C">
        <w:t xml:space="preserve">. The scaling </w:t>
      </w:r>
      <w:proofErr w:type="gramStart"/>
      <w:r w:rsidR="0061045C">
        <w:t>has to</w:t>
      </w:r>
      <w:proofErr w:type="gramEnd"/>
      <w:r w:rsidR="0061045C">
        <w:t xml:space="preserve"> be done</w:t>
      </w:r>
      <w:r w:rsidR="00A72B9C">
        <w:t xml:space="preserve"> because some continuous values </w:t>
      </w:r>
      <w:r w:rsidR="0061045C">
        <w:t xml:space="preserve">in the dataset </w:t>
      </w:r>
      <w:r w:rsidR="00A72B9C">
        <w:t xml:space="preserve">were very large in magnitude and </w:t>
      </w:r>
      <w:r w:rsidR="0061045C">
        <w:t>it is preferable</w:t>
      </w:r>
      <w:r w:rsidR="00A72B9C">
        <w:t xml:space="preserve"> to bring </w:t>
      </w:r>
      <w:r w:rsidR="0061045C">
        <w:t>those</w:t>
      </w:r>
      <w:r w:rsidR="00A72B9C">
        <w:t xml:space="preserve"> value</w:t>
      </w:r>
      <w:r w:rsidR="0061045C">
        <w:t>s</w:t>
      </w:r>
      <w:r w:rsidR="00A72B9C">
        <w:t xml:space="preserve"> to the same scale range </w:t>
      </w:r>
      <w:r w:rsidR="0061045C">
        <w:t xml:space="preserve">with other values. This confirms </w:t>
      </w:r>
      <w:r w:rsidR="00A72B9C">
        <w:t xml:space="preserve">that the models </w:t>
      </w:r>
      <w:r w:rsidR="0061045C">
        <w:t>will not</w:t>
      </w:r>
      <w:r w:rsidR="00A72B9C">
        <w:t xml:space="preserve"> give more weight to features </w:t>
      </w:r>
      <w:r w:rsidR="0061045C">
        <w:t xml:space="preserve">only </w:t>
      </w:r>
      <w:r w:rsidR="00A72B9C">
        <w:t xml:space="preserve">because </w:t>
      </w:r>
      <w:r w:rsidR="0061045C">
        <w:t xml:space="preserve">of their </w:t>
      </w:r>
      <w:r w:rsidR="00A72B9C">
        <w:t>bigger magnitude</w:t>
      </w:r>
      <w:r w:rsidR="009B5437">
        <w:t xml:space="preserve">. </w:t>
      </w:r>
      <w:r w:rsidR="0061045C">
        <w:t>However, also the original dataset without scaling is kept so i</w:t>
      </w:r>
      <w:r w:rsidR="00947D2D">
        <w:t xml:space="preserve">n each </w:t>
      </w:r>
      <w:r w:rsidR="001D391F">
        <w:t>further modelling step</w:t>
      </w:r>
      <w:r w:rsidR="0061045C">
        <w:t>,</w:t>
      </w:r>
      <w:r w:rsidR="001D391F">
        <w:t xml:space="preserve"> the effect of normalization </w:t>
      </w:r>
      <w:r w:rsidR="0061045C">
        <w:t>can be</w:t>
      </w:r>
      <w:r w:rsidR="001D391F">
        <w:t xml:space="preserve"> assessed by comparing the results </w:t>
      </w:r>
      <w:r w:rsidR="0061045C">
        <w:t xml:space="preserve">achieved </w:t>
      </w:r>
      <w:r w:rsidR="001D391F">
        <w:t>with unnormalized data.</w:t>
      </w:r>
    </w:p>
    <w:p w14:paraId="1379E009" w14:textId="459484B9" w:rsidR="00A72B9C" w:rsidRDefault="00A72B9C" w:rsidP="006024C2"/>
    <w:p w14:paraId="6DB483AC" w14:textId="1E8CF1C8" w:rsidR="00A72B9C" w:rsidRDefault="00A72B9C" w:rsidP="006024C2"/>
    <w:p w14:paraId="20245887" w14:textId="58722E39" w:rsidR="00A72B9C" w:rsidRDefault="00A72B9C" w:rsidP="006024C2"/>
    <w:p w14:paraId="2F642111" w14:textId="60C0B836" w:rsidR="00A72B9C" w:rsidRDefault="00A72B9C" w:rsidP="006024C2"/>
    <w:p w14:paraId="0ED8B489" w14:textId="231211AE" w:rsidR="00B60F82" w:rsidRDefault="00B60F82" w:rsidP="00B60F82">
      <w:pPr>
        <w:pStyle w:val="Heading3"/>
      </w:pPr>
      <w:bookmarkStart w:id="32" w:name="_Toc1680072"/>
      <w:r>
        <w:t>Data split</w:t>
      </w:r>
      <w:bookmarkEnd w:id="32"/>
    </w:p>
    <w:p w14:paraId="79D96226" w14:textId="6DD2D27B" w:rsidR="00A72B9C" w:rsidRDefault="00DD3FAA" w:rsidP="00A72B9C">
      <w:r>
        <w:t>Normally in data science, the original data set is divided into two parts</w:t>
      </w:r>
      <w:r w:rsidR="00051421">
        <w:t xml:space="preserve">, </w:t>
      </w:r>
      <w:r w:rsidR="0061045C">
        <w:t xml:space="preserve">as known as </w:t>
      </w:r>
      <w:r w:rsidR="00051421">
        <w:t>training and testing parts</w:t>
      </w:r>
      <w:r>
        <w:t xml:space="preserve">. This allows that </w:t>
      </w:r>
      <w:r w:rsidR="00051421">
        <w:t xml:space="preserve">the same dataset can be used for both training and testing of a model in a way that model </w:t>
      </w:r>
      <w:r w:rsidR="0061045C">
        <w:t xml:space="preserve">performance </w:t>
      </w:r>
      <w:r w:rsidR="00051421">
        <w:t xml:space="preserve">is </w:t>
      </w:r>
      <w:r w:rsidR="0061045C">
        <w:t>evaluated</w:t>
      </w:r>
      <w:r w:rsidR="00051421">
        <w:t xml:space="preserve"> with new unseen</w:t>
      </w:r>
      <w:r w:rsidR="0061045C">
        <w:t xml:space="preserve"> (for the model)</w:t>
      </w:r>
      <w:r w:rsidR="00051421">
        <w:t xml:space="preserve"> data.</w:t>
      </w:r>
      <w:r>
        <w:t xml:space="preserve"> </w:t>
      </w:r>
      <w:r w:rsidR="005E67C4">
        <w:t xml:space="preserve">The </w:t>
      </w:r>
      <w:r w:rsidR="003662BC">
        <w:t xml:space="preserve">split </w:t>
      </w:r>
      <w:r w:rsidR="00051421">
        <w:t>was conducted in a way that the training set has 70 % and the test set has 30 % of the original data set.</w:t>
      </w:r>
      <w:r w:rsidR="003662BC">
        <w:t xml:space="preserve"> </w:t>
      </w:r>
      <w:r w:rsidR="005E67C4">
        <w:t>The 70/30 ratio was chosen as it (along with 80/20</w:t>
      </w:r>
      <w:r w:rsidR="00A74C3C">
        <w:t>)</w:t>
      </w:r>
      <w:r w:rsidR="005E67C4">
        <w:t xml:space="preserve"> has commonly been shown to produce good results and to allow the model </w:t>
      </w:r>
      <w:proofErr w:type="gramStart"/>
      <w:r w:rsidR="00A74C3C">
        <w:t>have</w:t>
      </w:r>
      <w:proofErr w:type="gramEnd"/>
      <w:r w:rsidR="00A74C3C">
        <w:t xml:space="preserve"> </w:t>
      </w:r>
      <w:r w:rsidR="005E67C4">
        <w:t>enough data for training.</w:t>
      </w:r>
      <w:r>
        <w:t xml:space="preserve"> </w:t>
      </w:r>
      <w:r w:rsidR="005E67C4">
        <w:t xml:space="preserve">The </w:t>
      </w:r>
      <w:proofErr w:type="spellStart"/>
      <w:r w:rsidR="00A74C3C">
        <w:t>s</w:t>
      </w:r>
      <w:r w:rsidR="00051421">
        <w:t>klearn</w:t>
      </w:r>
      <w:proofErr w:type="spellEnd"/>
      <w:r w:rsidR="00051421">
        <w:t xml:space="preserve"> library in Python has a ready-made function </w:t>
      </w:r>
      <w:proofErr w:type="spellStart"/>
      <w:r w:rsidR="005E67C4" w:rsidRPr="00A74C3C">
        <w:rPr>
          <w:i/>
        </w:rPr>
        <w:t>train_test_split</w:t>
      </w:r>
      <w:proofErr w:type="spellEnd"/>
      <w:r w:rsidR="005E67C4">
        <w:t xml:space="preserve"> </w:t>
      </w:r>
      <w:r w:rsidR="00051421">
        <w:t>which is used to conduct the split. From the figure 6 below</w:t>
      </w:r>
      <w:r w:rsidR="00A74C3C">
        <w:t>,</w:t>
      </w:r>
      <w:r w:rsidR="00051421">
        <w:t xml:space="preserve"> </w:t>
      </w:r>
      <w:proofErr w:type="gramStart"/>
      <w:r w:rsidR="00051421">
        <w:t>it can be seen that the</w:t>
      </w:r>
      <w:proofErr w:type="gramEnd"/>
      <w:r w:rsidR="00051421">
        <w:t xml:space="preserve"> </w:t>
      </w:r>
      <w:r w:rsidR="00355663">
        <w:t xml:space="preserve">split was successful since the proportion of patients </w:t>
      </w:r>
      <w:r w:rsidR="00A74C3C">
        <w:t xml:space="preserve">which have and does not have hearth disease </w:t>
      </w:r>
      <w:r w:rsidR="00355663">
        <w:t xml:space="preserve">does not change significantly. </w:t>
      </w:r>
    </w:p>
    <w:p w14:paraId="0F294F4C" w14:textId="6E774076" w:rsidR="00A72B9C" w:rsidRDefault="00A72B9C" w:rsidP="003662BC"/>
    <w:p w14:paraId="41F9C781" w14:textId="26676EC4" w:rsidR="00426099" w:rsidRDefault="00426099" w:rsidP="003662BC"/>
    <w:p w14:paraId="691112F1" w14:textId="39797E96" w:rsidR="00426099" w:rsidRDefault="00355663" w:rsidP="00355663">
      <w:pPr>
        <w:jc w:val="center"/>
      </w:pPr>
      <w:r>
        <w:rPr>
          <w:noProof/>
        </w:rPr>
        <w:drawing>
          <wp:inline distT="0" distB="0" distL="0" distR="0" wp14:anchorId="5ADC37FE" wp14:editId="7E0AF8E1">
            <wp:extent cx="3038475" cy="2042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2354" cy="2058470"/>
                    </a:xfrm>
                    <a:prstGeom prst="rect">
                      <a:avLst/>
                    </a:prstGeom>
                  </pic:spPr>
                </pic:pic>
              </a:graphicData>
            </a:graphic>
          </wp:inline>
        </w:drawing>
      </w:r>
    </w:p>
    <w:p w14:paraId="04FA1910" w14:textId="775C221A" w:rsidR="00355663" w:rsidRPr="00355663" w:rsidRDefault="00355663" w:rsidP="00355663">
      <w:pPr>
        <w:jc w:val="center"/>
        <w:rPr>
          <w:rFonts w:asciiTheme="minorHAnsi" w:hAnsiTheme="minorHAnsi" w:cstheme="minorHAnsi"/>
          <w:i/>
          <w:sz w:val="18"/>
        </w:rPr>
      </w:pPr>
      <w:r w:rsidRPr="00355663">
        <w:rPr>
          <w:rFonts w:asciiTheme="minorHAnsi" w:hAnsiTheme="minorHAnsi" w:cstheme="minorHAnsi"/>
          <w:i/>
          <w:sz w:val="18"/>
        </w:rPr>
        <w:t xml:space="preserve">Figure 6: Proportions of patients having hearth disease in original, training and testing datasets. </w:t>
      </w:r>
    </w:p>
    <w:p w14:paraId="777E9445" w14:textId="05FAD723" w:rsidR="00426099" w:rsidRDefault="00426099" w:rsidP="003662BC"/>
    <w:p w14:paraId="031C15E3" w14:textId="77777777" w:rsidR="00355663" w:rsidRPr="003662BC" w:rsidRDefault="00355663" w:rsidP="003662BC"/>
    <w:p w14:paraId="3A0BDD9E" w14:textId="37740042" w:rsidR="007D5D17" w:rsidRDefault="007D5D17" w:rsidP="00A72B9C">
      <w:pPr>
        <w:pStyle w:val="Heading2"/>
      </w:pPr>
      <w:bookmarkStart w:id="33" w:name="_Toc1680073"/>
      <w:r>
        <w:t>Modelling</w:t>
      </w:r>
      <w:bookmarkEnd w:id="33"/>
      <w:r>
        <w:t xml:space="preserve"> </w:t>
      </w:r>
    </w:p>
    <w:p w14:paraId="3B609850" w14:textId="57EAAD14" w:rsidR="004E3182" w:rsidRDefault="004E3182" w:rsidP="004E3182">
      <w:pPr>
        <w:rPr>
          <w:rFonts w:cstheme="minorHAnsi"/>
        </w:rPr>
      </w:pPr>
      <w:r>
        <w:rPr>
          <w:rFonts w:cstheme="minorHAnsi"/>
        </w:rPr>
        <w:t>We have chosen three supervised-learning algorithms</w:t>
      </w:r>
      <w:r w:rsidR="009C66C8">
        <w:rPr>
          <w:rFonts w:cstheme="minorHAnsi"/>
        </w:rPr>
        <w:t>,</w:t>
      </w:r>
      <w:r>
        <w:rPr>
          <w:rFonts w:cstheme="minorHAnsi"/>
        </w:rPr>
        <w:t xml:space="preserve"> namely Logistic Regression, Support Vector Machines and Decision Trees</w:t>
      </w:r>
      <w:r w:rsidR="009C66C8">
        <w:rPr>
          <w:rFonts w:cstheme="minorHAnsi"/>
        </w:rPr>
        <w:t>,</w:t>
      </w:r>
      <w:r>
        <w:rPr>
          <w:rFonts w:cstheme="minorHAnsi"/>
        </w:rPr>
        <w:t xml:space="preserve"> to build the heart disease prediction model. All three models were built using </w:t>
      </w:r>
      <w:r w:rsidR="007054C4">
        <w:rPr>
          <w:rFonts w:cstheme="minorHAnsi"/>
        </w:rPr>
        <w:t xml:space="preserve">both </w:t>
      </w:r>
      <w:r>
        <w:rPr>
          <w:rFonts w:cstheme="minorHAnsi"/>
        </w:rPr>
        <w:t>normal (unnormalized) and normalized dataset</w:t>
      </w:r>
      <w:r w:rsidR="007054C4">
        <w:rPr>
          <w:rFonts w:cstheme="minorHAnsi"/>
        </w:rPr>
        <w:t>s. The performance of the models was compared with</w:t>
      </w:r>
      <w:r>
        <w:rPr>
          <w:rFonts w:cstheme="minorHAnsi"/>
        </w:rPr>
        <w:t xml:space="preserve"> confusion </w:t>
      </w:r>
      <w:r w:rsidR="007054C4">
        <w:rPr>
          <w:rFonts w:cstheme="minorHAnsi"/>
        </w:rPr>
        <w:t>matrices</w:t>
      </w:r>
      <w:r>
        <w:rPr>
          <w:rFonts w:cstheme="minorHAnsi"/>
        </w:rPr>
        <w:t xml:space="preserve"> and accuracy</w:t>
      </w:r>
      <w:r w:rsidR="007054C4">
        <w:rPr>
          <w:rFonts w:cstheme="minorHAnsi"/>
        </w:rPr>
        <w:t xml:space="preserve"> scores. This allowed us </w:t>
      </w:r>
      <w:r>
        <w:rPr>
          <w:rFonts w:cstheme="minorHAnsi"/>
        </w:rPr>
        <w:t>to choose the best predictive model</w:t>
      </w:r>
      <w:r w:rsidR="007054C4">
        <w:rPr>
          <w:rFonts w:cstheme="minorHAnsi"/>
        </w:rPr>
        <w:t xml:space="preserve"> out of six possibilities (three different algorithms with both unnormalized and normalized data)</w:t>
      </w:r>
      <w:r>
        <w:rPr>
          <w:rFonts w:cstheme="minorHAnsi"/>
        </w:rPr>
        <w:t xml:space="preserve">. </w:t>
      </w:r>
    </w:p>
    <w:p w14:paraId="788D16A8" w14:textId="6133EFEB" w:rsidR="004E3182" w:rsidRDefault="004E3182" w:rsidP="004E3182">
      <w:pPr>
        <w:pStyle w:val="Heading3"/>
      </w:pPr>
      <w:bookmarkStart w:id="34" w:name="_Toc1680074"/>
      <w:r>
        <w:t>Logistic Regression</w:t>
      </w:r>
      <w:bookmarkEnd w:id="34"/>
      <w:r>
        <w:t xml:space="preserve"> </w:t>
      </w:r>
    </w:p>
    <w:p w14:paraId="57AB31AD" w14:textId="2013135D" w:rsidR="004E3182" w:rsidRDefault="004E3182" w:rsidP="004E3182">
      <w:pPr>
        <w:rPr>
          <w:rFonts w:cstheme="minorHAnsi"/>
        </w:rPr>
      </w:pPr>
      <w:r>
        <w:rPr>
          <w:rFonts w:cstheme="minorHAnsi"/>
        </w:rPr>
        <w:t>The first algorithm that we used for heart disease prediction was Logistic Regression</w:t>
      </w:r>
      <w:r w:rsidR="009C66C8">
        <w:rPr>
          <w:rFonts w:cstheme="minorHAnsi"/>
        </w:rPr>
        <w:t xml:space="preserve"> from the </w:t>
      </w:r>
      <w:proofErr w:type="spellStart"/>
      <w:proofErr w:type="gramStart"/>
      <w:r w:rsidR="009C66C8" w:rsidRPr="00AE3370">
        <w:rPr>
          <w:rFonts w:cstheme="minorHAnsi"/>
          <w:i/>
        </w:rPr>
        <w:t>sklearn.linear</w:t>
      </w:r>
      <w:proofErr w:type="gramEnd"/>
      <w:r w:rsidR="009C66C8" w:rsidRPr="00AE3370">
        <w:rPr>
          <w:rFonts w:cstheme="minorHAnsi"/>
          <w:i/>
        </w:rPr>
        <w:t>_model</w:t>
      </w:r>
      <w:proofErr w:type="spellEnd"/>
      <w:r w:rsidR="009C66C8">
        <w:rPr>
          <w:rFonts w:cstheme="minorHAnsi"/>
        </w:rPr>
        <w:t xml:space="preserve"> package.</w:t>
      </w:r>
      <w:r w:rsidR="009F17DD">
        <w:rPr>
          <w:rFonts w:cstheme="minorHAnsi"/>
        </w:rPr>
        <w:t xml:space="preserve"> As table 3 presents quite good accuracy was achieved with that.</w:t>
      </w:r>
    </w:p>
    <w:p w14:paraId="0E3DA004" w14:textId="77777777" w:rsidR="004800E2" w:rsidRDefault="004800E2" w:rsidP="004800E2">
      <w:pPr>
        <w:pStyle w:val="Caption"/>
        <w:keepNext/>
        <w:jc w:val="center"/>
      </w:pPr>
      <w:bookmarkStart w:id="35" w:name="_Toc1390775"/>
    </w:p>
    <w:p w14:paraId="40CE1901" w14:textId="0DF1BF1E" w:rsidR="004800E2" w:rsidRPr="004800E2" w:rsidRDefault="004E3182" w:rsidP="004800E2">
      <w:pPr>
        <w:pStyle w:val="Caption"/>
        <w:keepNext/>
        <w:jc w:val="center"/>
      </w:pPr>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622CD4">
        <w:rPr>
          <w:noProof/>
        </w:rPr>
        <w:t>3</w:t>
      </w:r>
      <w:r w:rsidR="00B3320E">
        <w:rPr>
          <w:noProof/>
        </w:rPr>
        <w:fldChar w:fldCharType="end"/>
      </w:r>
      <w:r>
        <w:t>:</w:t>
      </w:r>
      <w:r w:rsidRPr="00C162E4">
        <w:t xml:space="preserve"> Accuracy comparison of Logistic Regression with Unnormalized and Normalized Data</w:t>
      </w:r>
      <w:bookmarkEnd w:id="35"/>
    </w:p>
    <w:tbl>
      <w:tblPr>
        <w:tblStyle w:val="PlainTable1"/>
        <w:tblW w:w="0" w:type="auto"/>
        <w:jc w:val="center"/>
        <w:tblLook w:val="04A0" w:firstRow="1" w:lastRow="0" w:firstColumn="1" w:lastColumn="0" w:noHBand="0" w:noVBand="1"/>
      </w:tblPr>
      <w:tblGrid>
        <w:gridCol w:w="4803"/>
        <w:gridCol w:w="1189"/>
      </w:tblGrid>
      <w:tr w:rsidR="004E3182" w14:paraId="744C689E" w14:textId="77777777" w:rsidTr="001750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933D74" w14:textId="77777777" w:rsidR="004E3182" w:rsidRDefault="004E3182">
            <w:r>
              <w:t xml:space="preserve">Model </w:t>
            </w:r>
          </w:p>
        </w:tc>
        <w:tc>
          <w:tcPr>
            <w:tcW w:w="0" w:type="auto"/>
            <w:hideMark/>
          </w:tcPr>
          <w:p w14:paraId="42A94F1A" w14:textId="77777777" w:rsidR="004E3182" w:rsidRDefault="004E3182">
            <w:pPr>
              <w:cnfStyle w:val="100000000000" w:firstRow="1" w:lastRow="0" w:firstColumn="0" w:lastColumn="0" w:oddVBand="0" w:evenVBand="0" w:oddHBand="0" w:evenHBand="0" w:firstRowFirstColumn="0" w:firstRowLastColumn="0" w:lastRowFirstColumn="0" w:lastRowLastColumn="0"/>
            </w:pPr>
            <w:r>
              <w:t xml:space="preserve">Accuracy </w:t>
            </w:r>
          </w:p>
        </w:tc>
      </w:tr>
      <w:tr w:rsidR="004E3182" w14:paraId="49ADF4BD" w14:textId="77777777" w:rsidTr="00175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565CE0" w14:textId="77777777" w:rsidR="004E3182" w:rsidRDefault="004E3182">
            <w:pPr>
              <w:rPr>
                <w:rFonts w:cstheme="minorHAnsi"/>
              </w:rPr>
            </w:pPr>
            <w:r>
              <w:rPr>
                <w:rFonts w:cstheme="minorHAnsi"/>
              </w:rPr>
              <w:t>Logistic Regression with Unnormalized Data</w:t>
            </w:r>
          </w:p>
        </w:tc>
        <w:tc>
          <w:tcPr>
            <w:tcW w:w="0" w:type="auto"/>
            <w:hideMark/>
          </w:tcPr>
          <w:p w14:paraId="3635D15F" w14:textId="548966EE"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87.9</w:t>
            </w:r>
            <w:r w:rsidR="0026253A">
              <w:rPr>
                <w:rFonts w:cstheme="minorHAnsi"/>
              </w:rPr>
              <w:t>0</w:t>
            </w:r>
            <w:r>
              <w:rPr>
                <w:rFonts w:cstheme="minorHAnsi"/>
              </w:rPr>
              <w:t xml:space="preserve"> % </w:t>
            </w:r>
          </w:p>
        </w:tc>
      </w:tr>
      <w:tr w:rsidR="004E3182" w14:paraId="313E84D2" w14:textId="77777777" w:rsidTr="001750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92DE96" w14:textId="77777777" w:rsidR="004E3182" w:rsidRDefault="004E3182">
            <w:pPr>
              <w:rPr>
                <w:rFonts w:cstheme="minorHAnsi"/>
              </w:rPr>
            </w:pPr>
            <w:r>
              <w:rPr>
                <w:rFonts w:cstheme="minorHAnsi"/>
              </w:rPr>
              <w:t>Logistic Regression with Normalized Data</w:t>
            </w:r>
          </w:p>
        </w:tc>
        <w:tc>
          <w:tcPr>
            <w:tcW w:w="0" w:type="auto"/>
            <w:hideMark/>
          </w:tcPr>
          <w:p w14:paraId="6A71F7DB" w14:textId="182F14C7" w:rsidR="004E3182" w:rsidRDefault="004E31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r w:rsidR="00CD45AE">
              <w:rPr>
                <w:rFonts w:cstheme="minorHAnsi"/>
              </w:rPr>
              <w:t>7</w:t>
            </w:r>
            <w:r>
              <w:rPr>
                <w:rFonts w:cstheme="minorHAnsi"/>
              </w:rPr>
              <w:t>.</w:t>
            </w:r>
            <w:r w:rsidR="00CD45AE">
              <w:rPr>
                <w:rFonts w:cstheme="minorHAnsi"/>
              </w:rPr>
              <w:t>9</w:t>
            </w:r>
            <w:r w:rsidR="0026253A">
              <w:rPr>
                <w:rFonts w:cstheme="minorHAnsi"/>
              </w:rPr>
              <w:t>1</w:t>
            </w:r>
            <w:r>
              <w:rPr>
                <w:rFonts w:cstheme="minorHAnsi"/>
              </w:rPr>
              <w:t xml:space="preserve"> %</w:t>
            </w:r>
          </w:p>
        </w:tc>
      </w:tr>
    </w:tbl>
    <w:p w14:paraId="1ADADE8D" w14:textId="77777777" w:rsidR="00CD45AE" w:rsidRPr="00CD45AE" w:rsidRDefault="00CD45AE" w:rsidP="00CD45AE"/>
    <w:p w14:paraId="1C695D99" w14:textId="55272FAD" w:rsidR="00CD45AE" w:rsidRDefault="00CD45AE" w:rsidP="00CD45AE">
      <w:r w:rsidRPr="00CD45AE">
        <w:rPr>
          <w:noProof/>
          <w:sz w:val="20"/>
          <w:szCs w:val="20"/>
        </w:rPr>
        <w:drawing>
          <wp:inline distT="0" distB="0" distL="0" distR="0" wp14:anchorId="598D4A54" wp14:editId="5CA58689">
            <wp:extent cx="5468112" cy="2142660"/>
            <wp:effectExtent l="0" t="0" r="0" b="0"/>
            <wp:docPr id="7" name="Picture 7" descr="/var/folders/w9/svvppq4d39x334g0p5ttlh9h0000gn/T/com.microsoft.Word/Content.MSO/70FEDB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svvppq4d39x334g0p5ttlh9h0000gn/T/com.microsoft.Word/Content.MSO/70FEDBC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5B5CEDFE" w14:textId="24FBD463" w:rsidR="00CD45AE" w:rsidRDefault="00CD45AE" w:rsidP="00CD45AE"/>
    <w:p w14:paraId="18D5C587" w14:textId="5AFB8217" w:rsidR="004E3182" w:rsidRDefault="0017501F" w:rsidP="0017501F">
      <w:pPr>
        <w:pStyle w:val="Caption"/>
        <w:jc w:val="center"/>
        <w:rPr>
          <w:sz w:val="24"/>
          <w:szCs w:val="24"/>
        </w:rPr>
      </w:pPr>
      <w:bookmarkStart w:id="36" w:name="_Toc1393595"/>
      <w:r>
        <w:t xml:space="preserve">Figure </w:t>
      </w:r>
      <w:r w:rsidR="00355663">
        <w:rPr>
          <w:noProof/>
        </w:rPr>
        <w:t>7</w:t>
      </w:r>
      <w:r>
        <w:t>:</w:t>
      </w:r>
      <w:r w:rsidRPr="00412F7D">
        <w:t xml:space="preserve"> Confusion Matrix for Logistic Regression with Unnormalized Dataset</w:t>
      </w:r>
      <w:bookmarkEnd w:id="36"/>
    </w:p>
    <w:p w14:paraId="2A3874FE" w14:textId="77777777" w:rsidR="004E3182" w:rsidRDefault="004E3182" w:rsidP="004E3182"/>
    <w:p w14:paraId="74EB61E5" w14:textId="5430E535" w:rsidR="00CD45AE" w:rsidRDefault="00CD45AE" w:rsidP="00CD45AE">
      <w:r>
        <w:rPr>
          <w:rFonts w:asciiTheme="minorHAnsi" w:eastAsiaTheme="minorHAnsi" w:hAnsiTheme="minorHAnsi" w:cstheme="minorBidi"/>
          <w:noProof/>
          <w:color w:val="404040" w:themeColor="text1" w:themeTint="BF"/>
          <w:sz w:val="18"/>
          <w:szCs w:val="18"/>
          <w:lang w:eastAsia="ja-JP"/>
        </w:rPr>
        <w:drawing>
          <wp:inline distT="0" distB="0" distL="0" distR="0" wp14:anchorId="544EFA76" wp14:editId="19483D7A">
            <wp:extent cx="5468112" cy="2142660"/>
            <wp:effectExtent l="0" t="0" r="0" b="0"/>
            <wp:docPr id="18" name="Picture 18" descr="/var/folders/w9/svvppq4d39x334g0p5ttlh9h0000gn/T/com.microsoft.Word/Content.MSO/AFC231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9/svvppq4d39x334g0p5ttlh9h0000gn/T/com.microsoft.Word/Content.MSO/AFC2312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72D60442" w14:textId="77777777" w:rsidR="00AF0E50" w:rsidRDefault="00AF0E50" w:rsidP="00CD45AE"/>
    <w:p w14:paraId="52ED014D" w14:textId="79FF3414" w:rsidR="004E3182" w:rsidRDefault="00004101" w:rsidP="00AF0E50">
      <w:pPr>
        <w:pStyle w:val="Caption"/>
        <w:ind w:left="720" w:firstLine="720"/>
      </w:pPr>
      <w:bookmarkStart w:id="37" w:name="_Toc1393596"/>
      <w:r>
        <w:t>Figure</w:t>
      </w:r>
      <w:r w:rsidR="00355663">
        <w:t xml:space="preserve"> 8</w:t>
      </w:r>
      <w:r>
        <w:t>:</w:t>
      </w:r>
      <w:r w:rsidRPr="00A4059D">
        <w:t xml:space="preserve"> Confusion Matrix for Logistic Regression with Normalized Dataset</w:t>
      </w:r>
      <w:bookmarkEnd w:id="37"/>
    </w:p>
    <w:p w14:paraId="71C2977E" w14:textId="77777777" w:rsidR="004E3182" w:rsidRDefault="004E3182" w:rsidP="004E3182">
      <w:pPr>
        <w:rPr>
          <w:rFonts w:cstheme="minorHAnsi"/>
          <w:sz w:val="20"/>
          <w:szCs w:val="20"/>
        </w:rPr>
      </w:pPr>
    </w:p>
    <w:p w14:paraId="604EB676" w14:textId="794C2990" w:rsidR="00B62DD5" w:rsidRDefault="004E3182" w:rsidP="004E3182">
      <w:pPr>
        <w:rPr>
          <w:rFonts w:cstheme="minorHAnsi"/>
        </w:rPr>
      </w:pPr>
      <w:r>
        <w:rPr>
          <w:rFonts w:cstheme="minorHAnsi"/>
        </w:rPr>
        <w:t xml:space="preserve">The main criteria used to evaluate the </w:t>
      </w:r>
      <w:r w:rsidR="00B62DD5">
        <w:rPr>
          <w:rFonts w:cstheme="minorHAnsi"/>
        </w:rPr>
        <w:t>performance</w:t>
      </w:r>
      <w:r>
        <w:rPr>
          <w:rFonts w:cstheme="minorHAnsi"/>
        </w:rPr>
        <w:t xml:space="preserve"> of our model was the number of times the model predicted someone did not have a heart disease, but they </w:t>
      </w:r>
      <w:proofErr w:type="gramStart"/>
      <w:r>
        <w:rPr>
          <w:rFonts w:cstheme="minorHAnsi"/>
        </w:rPr>
        <w:t>actually had</w:t>
      </w:r>
      <w:proofErr w:type="gramEnd"/>
      <w:r>
        <w:rPr>
          <w:rFonts w:cstheme="minorHAnsi"/>
        </w:rPr>
        <w:t xml:space="preserve"> it</w:t>
      </w:r>
      <w:r w:rsidR="00B62DD5">
        <w:rPr>
          <w:rFonts w:cstheme="minorHAnsi"/>
        </w:rPr>
        <w:t>, as known as false negative result. The evaluation is done by this manner since</w:t>
      </w:r>
      <w:r>
        <w:rPr>
          <w:rFonts w:cstheme="minorHAnsi"/>
        </w:rPr>
        <w:t xml:space="preserve"> only looking at accuracy as a measure of success </w:t>
      </w:r>
      <w:r w:rsidR="00B62DD5">
        <w:rPr>
          <w:rFonts w:cstheme="minorHAnsi"/>
        </w:rPr>
        <w:t>of</w:t>
      </w:r>
      <w:r>
        <w:rPr>
          <w:rFonts w:cstheme="minorHAnsi"/>
        </w:rPr>
        <w:t xml:space="preserve"> the model can often be misleading</w:t>
      </w:r>
      <w:r w:rsidR="00B62DD5">
        <w:rPr>
          <w:rFonts w:cstheme="minorHAnsi"/>
        </w:rPr>
        <w:t xml:space="preserve"> and especially in the field of health care false negative test results can be especially harmful and cause even fatal outcomes if patient having a heart disease is analyzed not to have it</w:t>
      </w:r>
      <w:r>
        <w:rPr>
          <w:rFonts w:cstheme="minorHAnsi"/>
        </w:rPr>
        <w:t xml:space="preserve">. </w:t>
      </w:r>
    </w:p>
    <w:p w14:paraId="0D6E9698" w14:textId="77777777" w:rsidR="00B62DD5" w:rsidRDefault="00B62DD5" w:rsidP="004E3182">
      <w:pPr>
        <w:rPr>
          <w:rFonts w:cstheme="minorHAnsi"/>
        </w:rPr>
      </w:pPr>
    </w:p>
    <w:p w14:paraId="1AA59EAB" w14:textId="26F6A40B" w:rsidR="004E3182" w:rsidRDefault="00B62DD5" w:rsidP="004E3182">
      <w:pPr>
        <w:rPr>
          <w:rFonts w:cstheme="minorHAnsi"/>
        </w:rPr>
      </w:pPr>
      <w:r>
        <w:rPr>
          <w:rFonts w:cstheme="minorHAnsi"/>
        </w:rPr>
        <w:t xml:space="preserve">From the figures 7 </w:t>
      </w:r>
      <w:proofErr w:type="gramStart"/>
      <w:r>
        <w:rPr>
          <w:rFonts w:cstheme="minorHAnsi"/>
        </w:rPr>
        <w:t>it can be seen that the</w:t>
      </w:r>
      <w:proofErr w:type="gramEnd"/>
      <w:r>
        <w:rPr>
          <w:rFonts w:cstheme="minorHAnsi"/>
        </w:rPr>
        <w:t xml:space="preserve"> Logistic Regression model with unnormalized data predicted 7 % of hearth disease patients who actually have it are predicted wrongly not to have it.</w:t>
      </w:r>
      <w:r w:rsidR="004E3182">
        <w:rPr>
          <w:rFonts w:cstheme="minorHAnsi"/>
        </w:rPr>
        <w:t xml:space="preserve"> </w:t>
      </w:r>
      <w:r>
        <w:rPr>
          <w:rFonts w:cstheme="minorHAnsi"/>
        </w:rPr>
        <w:t>Corresponding value for the model with normalized data was 4 % as presented in the figure 8. According to these findings</w:t>
      </w:r>
      <w:r w:rsidR="004E3182">
        <w:rPr>
          <w:rFonts w:cstheme="minorHAnsi"/>
        </w:rPr>
        <w:t xml:space="preserve">, it is visible that Logistic Regression model with </w:t>
      </w:r>
      <w:r>
        <w:rPr>
          <w:rFonts w:cstheme="minorHAnsi"/>
        </w:rPr>
        <w:t>n</w:t>
      </w:r>
      <w:r w:rsidR="004E3182">
        <w:rPr>
          <w:rFonts w:cstheme="minorHAnsi"/>
        </w:rPr>
        <w:t xml:space="preserve">ormalized </w:t>
      </w:r>
      <w:r>
        <w:rPr>
          <w:rFonts w:cstheme="minorHAnsi"/>
        </w:rPr>
        <w:t>d</w:t>
      </w:r>
      <w:r w:rsidR="004E3182">
        <w:rPr>
          <w:rFonts w:cstheme="minorHAnsi"/>
        </w:rPr>
        <w:t>ataset</w:t>
      </w:r>
      <w:r w:rsidR="00B33D68">
        <w:rPr>
          <w:rFonts w:cstheme="minorHAnsi"/>
        </w:rPr>
        <w:t xml:space="preserve"> has better performance on identifying heart disease.</w:t>
      </w:r>
    </w:p>
    <w:p w14:paraId="03748A17" w14:textId="77777777" w:rsidR="00B62DD5" w:rsidRDefault="00B62DD5" w:rsidP="004E3182">
      <w:pPr>
        <w:rPr>
          <w:rFonts w:cstheme="minorHAnsi"/>
        </w:rPr>
      </w:pPr>
    </w:p>
    <w:p w14:paraId="5EC4C6EF" w14:textId="5567A291" w:rsidR="004E3182" w:rsidRDefault="004E3182" w:rsidP="00004101">
      <w:pPr>
        <w:pStyle w:val="Heading3"/>
      </w:pPr>
      <w:bookmarkStart w:id="38" w:name="_Toc1680075"/>
      <w:r>
        <w:lastRenderedPageBreak/>
        <w:t>Support Vector Machines (SVM)</w:t>
      </w:r>
      <w:bookmarkEnd w:id="38"/>
      <w:r>
        <w:t xml:space="preserve"> </w:t>
      </w:r>
    </w:p>
    <w:p w14:paraId="1E6CDB8B" w14:textId="443EB22B" w:rsidR="004E3182" w:rsidRPr="00004101" w:rsidRDefault="009C66C8" w:rsidP="004E3182">
      <w:pPr>
        <w:rPr>
          <w:rFonts w:cstheme="minorHAnsi"/>
        </w:rPr>
      </w:pPr>
      <w:r>
        <w:rPr>
          <w:rFonts w:cstheme="minorHAnsi"/>
        </w:rPr>
        <w:t>The s</w:t>
      </w:r>
      <w:r w:rsidR="004E3182">
        <w:rPr>
          <w:rFonts w:cstheme="minorHAnsi"/>
        </w:rPr>
        <w:t>econd algorithm that was used for heart disease prediction was the Support Vector Machines (SVM)</w:t>
      </w:r>
      <w:r>
        <w:rPr>
          <w:rFonts w:cstheme="minorHAnsi"/>
        </w:rPr>
        <w:t xml:space="preserve"> from </w:t>
      </w:r>
      <w:proofErr w:type="spellStart"/>
      <w:r w:rsidRPr="00AE3370">
        <w:rPr>
          <w:rFonts w:cstheme="minorHAnsi"/>
          <w:i/>
        </w:rPr>
        <w:t>sklearn.svm.svc</w:t>
      </w:r>
      <w:proofErr w:type="spellEnd"/>
      <w:r w:rsidR="004E3182">
        <w:rPr>
          <w:rFonts w:cstheme="minorHAnsi"/>
        </w:rPr>
        <w:t xml:space="preserve">. </w:t>
      </w:r>
      <w:r w:rsidR="00B33D68">
        <w:rPr>
          <w:rFonts w:cstheme="minorHAnsi"/>
        </w:rPr>
        <w:t xml:space="preserve">Function </w:t>
      </w:r>
      <w:proofErr w:type="spellStart"/>
      <w:r w:rsidR="004E3182" w:rsidRPr="00AE3370">
        <w:rPr>
          <w:rFonts w:cstheme="minorHAnsi"/>
          <w:i/>
        </w:rPr>
        <w:t>GridSearchCV</w:t>
      </w:r>
      <w:proofErr w:type="spellEnd"/>
      <w:r w:rsidR="004E3182">
        <w:rPr>
          <w:rFonts w:cstheme="minorHAnsi"/>
        </w:rPr>
        <w:t xml:space="preserve"> </w:t>
      </w:r>
      <w:r>
        <w:rPr>
          <w:rFonts w:cstheme="minorHAnsi"/>
        </w:rPr>
        <w:t xml:space="preserve">from </w:t>
      </w:r>
      <w:proofErr w:type="spellStart"/>
      <w:proofErr w:type="gramStart"/>
      <w:r w:rsidRPr="00AE3370">
        <w:rPr>
          <w:rFonts w:cstheme="minorHAnsi"/>
          <w:i/>
        </w:rPr>
        <w:t>sklearn.grid</w:t>
      </w:r>
      <w:proofErr w:type="gramEnd"/>
      <w:r w:rsidRPr="00AE3370">
        <w:rPr>
          <w:rFonts w:cstheme="minorHAnsi"/>
          <w:i/>
        </w:rPr>
        <w:t>_search</w:t>
      </w:r>
      <w:proofErr w:type="spellEnd"/>
      <w:r>
        <w:rPr>
          <w:rFonts w:cstheme="minorHAnsi"/>
        </w:rPr>
        <w:t xml:space="preserve"> </w:t>
      </w:r>
      <w:r w:rsidR="004E3182">
        <w:rPr>
          <w:rFonts w:cstheme="minorHAnsi"/>
        </w:rPr>
        <w:t>was used for the selection of the various hyper parameter</w:t>
      </w:r>
      <w:r>
        <w:rPr>
          <w:rFonts w:cstheme="minorHAnsi"/>
        </w:rPr>
        <w:t>s</w:t>
      </w:r>
      <w:r w:rsidR="004E3182">
        <w:rPr>
          <w:rFonts w:cstheme="minorHAnsi"/>
        </w:rPr>
        <w:t xml:space="preserve"> like C, gamma and kernel. </w:t>
      </w:r>
      <w:proofErr w:type="spellStart"/>
      <w:r w:rsidR="004E3182" w:rsidRPr="00AE3370">
        <w:rPr>
          <w:rFonts w:cstheme="minorHAnsi"/>
          <w:i/>
        </w:rPr>
        <w:t>GridSearchCV</w:t>
      </w:r>
      <w:proofErr w:type="spellEnd"/>
      <w:r w:rsidR="004E3182">
        <w:rPr>
          <w:rFonts w:cstheme="minorHAnsi"/>
        </w:rPr>
        <w:t xml:space="preserve"> uses cross validation (3- fold by default) and runs SVM on these folds of the dataset until it arrives with the combination of kernel, C and gamma with the best accuracy. </w:t>
      </w:r>
      <w:proofErr w:type="spellStart"/>
      <w:r w:rsidR="004E3182" w:rsidRPr="00AE3370">
        <w:rPr>
          <w:rFonts w:cstheme="minorHAnsi"/>
          <w:i/>
        </w:rPr>
        <w:t>GridSearchCV</w:t>
      </w:r>
      <w:proofErr w:type="spellEnd"/>
      <w:r w:rsidR="004E3182">
        <w:rPr>
          <w:rFonts w:cstheme="minorHAnsi"/>
        </w:rPr>
        <w:t xml:space="preserve"> iterated through set of hyper parameters that were manually given to it in form of a dictionary and found the best possible combination. The best hyper parameters for the SVM model with the unnormalized dataset were C = 1, kernel = linear, gamma = auto and the best hyper parameters for the SVM model with the normalized dataset were also C = 1, kernel = linear, gamma = auto. The</w:t>
      </w:r>
      <w:r w:rsidR="00B33D68">
        <w:rPr>
          <w:rFonts w:cstheme="minorHAnsi"/>
        </w:rPr>
        <w:t xml:space="preserve"> table 4 presents accuracy scores and figures 9 and 10 shows the confusion matrices for the SVM</w:t>
      </w:r>
      <w:r w:rsidR="004E3182">
        <w:rPr>
          <w:rFonts w:cstheme="minorHAnsi"/>
        </w:rPr>
        <w:t xml:space="preserve"> models</w:t>
      </w:r>
      <w:r w:rsidR="00B33D68">
        <w:rPr>
          <w:rFonts w:cstheme="minorHAnsi"/>
        </w:rPr>
        <w:t>.</w:t>
      </w:r>
    </w:p>
    <w:p w14:paraId="792571B8" w14:textId="77777777" w:rsidR="004800E2" w:rsidRDefault="004800E2" w:rsidP="004E3182">
      <w:pPr>
        <w:pStyle w:val="Caption"/>
        <w:keepNext/>
        <w:jc w:val="center"/>
      </w:pPr>
      <w:bookmarkStart w:id="39" w:name="_Toc1390776"/>
    </w:p>
    <w:p w14:paraId="60192EB7" w14:textId="6D30832E" w:rsidR="004E3182" w:rsidRDefault="004E3182" w:rsidP="004E3182">
      <w:pPr>
        <w:pStyle w:val="Caption"/>
        <w:keepNext/>
        <w:jc w:val="center"/>
      </w:pPr>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622CD4">
        <w:rPr>
          <w:noProof/>
        </w:rPr>
        <w:t>4</w:t>
      </w:r>
      <w:r w:rsidR="00B3320E">
        <w:rPr>
          <w:noProof/>
        </w:rPr>
        <w:fldChar w:fldCharType="end"/>
      </w:r>
      <w:r>
        <w:t>:</w:t>
      </w:r>
      <w:r w:rsidRPr="004F0721">
        <w:t xml:space="preserve"> Accuracy comparison of SVM with Unnormalized and Normalized Data</w:t>
      </w:r>
      <w:bookmarkEnd w:id="39"/>
    </w:p>
    <w:tbl>
      <w:tblPr>
        <w:tblStyle w:val="PlainTable1"/>
        <w:tblW w:w="0" w:type="auto"/>
        <w:jc w:val="center"/>
        <w:tblLook w:val="04A0" w:firstRow="1" w:lastRow="0" w:firstColumn="1" w:lastColumn="0" w:noHBand="0" w:noVBand="1"/>
      </w:tblPr>
      <w:tblGrid>
        <w:gridCol w:w="3343"/>
        <w:gridCol w:w="1189"/>
      </w:tblGrid>
      <w:tr w:rsidR="004E3182" w14:paraId="67E0A8FE" w14:textId="77777777" w:rsidTr="004E3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2F27AE" w14:textId="77777777" w:rsidR="004E3182" w:rsidRDefault="004E3182">
            <w:pPr>
              <w:rPr>
                <w:rFonts w:cstheme="minorHAnsi"/>
              </w:rPr>
            </w:pPr>
            <w:r>
              <w:rPr>
                <w:rFonts w:cstheme="minorHAnsi"/>
              </w:rPr>
              <w:t>Model</w:t>
            </w:r>
          </w:p>
        </w:tc>
        <w:tc>
          <w:tcPr>
            <w:tcW w:w="0" w:type="auto"/>
            <w:hideMark/>
          </w:tcPr>
          <w:p w14:paraId="1912234B"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02255DAA" w14:textId="77777777" w:rsidTr="004E31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C013AE" w14:textId="77777777" w:rsidR="004E3182" w:rsidRDefault="004E3182">
            <w:pPr>
              <w:rPr>
                <w:rFonts w:cstheme="minorHAnsi"/>
              </w:rPr>
            </w:pPr>
            <w:r>
              <w:rPr>
                <w:rFonts w:cstheme="minorHAnsi"/>
              </w:rPr>
              <w:t>SVM with Unnormalized Data</w:t>
            </w:r>
          </w:p>
        </w:tc>
        <w:tc>
          <w:tcPr>
            <w:tcW w:w="0" w:type="auto"/>
            <w:hideMark/>
          </w:tcPr>
          <w:p w14:paraId="53BFDA45" w14:textId="1833DB5F" w:rsidR="004E3182" w:rsidRDefault="005967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w:t>
            </w:r>
            <w:r w:rsidR="004E3182">
              <w:rPr>
                <w:rFonts w:cstheme="minorHAnsi"/>
              </w:rPr>
              <w:t>.</w:t>
            </w:r>
            <w:r>
              <w:rPr>
                <w:rFonts w:cstheme="minorHAnsi"/>
              </w:rPr>
              <w:t>91</w:t>
            </w:r>
            <w:r w:rsidR="004E3182">
              <w:rPr>
                <w:rFonts w:cstheme="minorHAnsi"/>
              </w:rPr>
              <w:t xml:space="preserve"> %</w:t>
            </w:r>
          </w:p>
        </w:tc>
      </w:tr>
      <w:tr w:rsidR="004E3182" w14:paraId="148792F2" w14:textId="77777777" w:rsidTr="004E31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86F901" w14:textId="77777777" w:rsidR="004E3182" w:rsidRDefault="004E3182">
            <w:pPr>
              <w:rPr>
                <w:rFonts w:cstheme="minorHAnsi"/>
              </w:rPr>
            </w:pPr>
            <w:r>
              <w:rPr>
                <w:rFonts w:cstheme="minorHAnsi"/>
              </w:rPr>
              <w:t xml:space="preserve">SVM with Normalized Data </w:t>
            </w:r>
          </w:p>
        </w:tc>
        <w:tc>
          <w:tcPr>
            <w:tcW w:w="0" w:type="auto"/>
            <w:hideMark/>
          </w:tcPr>
          <w:p w14:paraId="4B0B88B0" w14:textId="1878CBE6" w:rsidR="004E3182" w:rsidRDefault="005967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82</w:t>
            </w:r>
            <w:r w:rsidR="004E3182">
              <w:rPr>
                <w:rFonts w:cstheme="minorHAnsi"/>
              </w:rPr>
              <w:t>.</w:t>
            </w:r>
            <w:r>
              <w:rPr>
                <w:rFonts w:cstheme="minorHAnsi"/>
              </w:rPr>
              <w:t>40</w:t>
            </w:r>
            <w:r w:rsidR="004E3182">
              <w:rPr>
                <w:rFonts w:cstheme="minorHAnsi"/>
              </w:rPr>
              <w:t xml:space="preserve"> %</w:t>
            </w:r>
          </w:p>
        </w:tc>
      </w:tr>
    </w:tbl>
    <w:p w14:paraId="191FE01B" w14:textId="7A69227E" w:rsidR="004E3182" w:rsidRDefault="004E3182" w:rsidP="004E3182">
      <w:pPr>
        <w:jc w:val="center"/>
        <w:rPr>
          <w:sz w:val="20"/>
          <w:szCs w:val="20"/>
        </w:rPr>
      </w:pPr>
    </w:p>
    <w:p w14:paraId="2E5D286C" w14:textId="46E47965" w:rsidR="00CD45AE" w:rsidRDefault="00CD45AE" w:rsidP="004E3182">
      <w:pPr>
        <w:jc w:val="center"/>
        <w:rPr>
          <w:sz w:val="20"/>
          <w:szCs w:val="20"/>
        </w:rPr>
      </w:pPr>
    </w:p>
    <w:p w14:paraId="46120071" w14:textId="77777777" w:rsidR="00CD45AE" w:rsidRDefault="00CD45AE" w:rsidP="004E3182">
      <w:pPr>
        <w:jc w:val="center"/>
        <w:rPr>
          <w:sz w:val="20"/>
          <w:szCs w:val="20"/>
        </w:rPr>
      </w:pPr>
    </w:p>
    <w:p w14:paraId="173478A4" w14:textId="22A4FE0A" w:rsidR="005967C7" w:rsidRDefault="005967C7" w:rsidP="005967C7">
      <w:pPr>
        <w:jc w:val="center"/>
      </w:pPr>
      <w:r>
        <w:rPr>
          <w:noProof/>
        </w:rPr>
        <w:drawing>
          <wp:inline distT="0" distB="0" distL="0" distR="0" wp14:anchorId="3B35BA2F" wp14:editId="05207C65">
            <wp:extent cx="5322769" cy="2084832"/>
            <wp:effectExtent l="0" t="0" r="0" b="0"/>
            <wp:docPr id="21" name="Picture 21" descr="/var/folders/w9/svvppq4d39x334g0p5ttlh9h0000gn/T/com.microsoft.Word/Content.MSO/26B9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9/svvppq4d39x334g0p5ttlh9h0000gn/T/com.microsoft.Word/Content.MSO/26B955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1E680FD8" w14:textId="48BF79FA" w:rsidR="005967C7" w:rsidRDefault="005967C7" w:rsidP="005967C7">
      <w:pPr>
        <w:jc w:val="center"/>
      </w:pPr>
    </w:p>
    <w:p w14:paraId="76E51EC2" w14:textId="4D197519" w:rsidR="004E3182" w:rsidRDefault="00004101" w:rsidP="00004101">
      <w:pPr>
        <w:pStyle w:val="Caption"/>
        <w:jc w:val="center"/>
        <w:rPr>
          <w:sz w:val="24"/>
          <w:szCs w:val="24"/>
        </w:rPr>
      </w:pPr>
      <w:bookmarkStart w:id="40" w:name="_Toc1393597"/>
      <w:r>
        <w:t xml:space="preserve">Figure </w:t>
      </w:r>
      <w:r w:rsidR="00355663">
        <w:t>9</w:t>
      </w:r>
      <w:r>
        <w:t xml:space="preserve">: </w:t>
      </w:r>
      <w:r w:rsidRPr="00A76B8A">
        <w:t>Confusion Matrix for SVM with Unnormalized Dataset</w:t>
      </w:r>
      <w:bookmarkEnd w:id="40"/>
    </w:p>
    <w:p w14:paraId="0679BE9B" w14:textId="77777777" w:rsidR="004E3182" w:rsidRDefault="004E3182" w:rsidP="00004101">
      <w:pPr>
        <w:rPr>
          <w:rFonts w:cstheme="minorHAnsi"/>
          <w:sz w:val="20"/>
          <w:szCs w:val="20"/>
        </w:rPr>
      </w:pPr>
    </w:p>
    <w:p w14:paraId="417DC06E" w14:textId="09068AEE" w:rsidR="005967C7" w:rsidRDefault="005967C7" w:rsidP="005967C7">
      <w:pPr>
        <w:jc w:val="center"/>
      </w:pPr>
      <w:r>
        <w:rPr>
          <w:noProof/>
        </w:rPr>
        <w:lastRenderedPageBreak/>
        <w:drawing>
          <wp:inline distT="0" distB="0" distL="0" distR="0" wp14:anchorId="70492783" wp14:editId="2D74C073">
            <wp:extent cx="5322769" cy="2084832"/>
            <wp:effectExtent l="0" t="0" r="0" b="0"/>
            <wp:docPr id="22" name="Picture 22" descr="/var/folders/w9/svvppq4d39x334g0p5ttlh9h0000gn/T/com.microsoft.Word/Content.MSO/615C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9/svvppq4d39x334g0p5ttlh9h0000gn/T/com.microsoft.Word/Content.MSO/615CC9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6E04F60D" w14:textId="4A50E876" w:rsidR="00004101" w:rsidRDefault="00004101" w:rsidP="00004101">
      <w:pPr>
        <w:keepNext/>
        <w:jc w:val="center"/>
      </w:pPr>
    </w:p>
    <w:p w14:paraId="0E7480E8" w14:textId="203DA2E8" w:rsidR="004E3182" w:rsidRDefault="00004101" w:rsidP="00004101">
      <w:pPr>
        <w:pStyle w:val="Caption"/>
        <w:jc w:val="center"/>
        <w:rPr>
          <w:rFonts w:cstheme="minorHAnsi"/>
          <w:sz w:val="20"/>
          <w:szCs w:val="20"/>
        </w:rPr>
      </w:pPr>
      <w:bookmarkStart w:id="41" w:name="_Toc1393598"/>
      <w:r>
        <w:t>Figure</w:t>
      </w:r>
      <w:r w:rsidR="00355663">
        <w:rPr>
          <w:noProof/>
        </w:rPr>
        <w:t xml:space="preserve"> 10</w:t>
      </w:r>
      <w:r>
        <w:t xml:space="preserve">: </w:t>
      </w:r>
      <w:r w:rsidRPr="00AC2AD7">
        <w:t>Confusion Matrix for SVM with Normalized Dataset</w:t>
      </w:r>
      <w:bookmarkEnd w:id="41"/>
    </w:p>
    <w:p w14:paraId="268208EB" w14:textId="17463AC5" w:rsidR="004E3182" w:rsidRDefault="00B33D68" w:rsidP="00B33D68">
      <w:pPr>
        <w:rPr>
          <w:rFonts w:cstheme="minorHAnsi"/>
        </w:rPr>
      </w:pPr>
      <w:r>
        <w:rPr>
          <w:rFonts w:cstheme="minorHAnsi"/>
        </w:rPr>
        <w:t>F</w:t>
      </w:r>
      <w:r w:rsidR="004E3182">
        <w:rPr>
          <w:rFonts w:cstheme="minorHAnsi"/>
        </w:rPr>
        <w:t>rom the confusion matri</w:t>
      </w:r>
      <w:r>
        <w:rPr>
          <w:rFonts w:cstheme="minorHAnsi"/>
        </w:rPr>
        <w:t xml:space="preserve">ces </w:t>
      </w:r>
      <w:proofErr w:type="gramStart"/>
      <w:r>
        <w:rPr>
          <w:rFonts w:cstheme="minorHAnsi"/>
        </w:rPr>
        <w:t>it can be seen that the</w:t>
      </w:r>
      <w:proofErr w:type="gramEnd"/>
      <w:r>
        <w:rPr>
          <w:rFonts w:cstheme="minorHAnsi"/>
        </w:rPr>
        <w:t xml:space="preserve"> </w:t>
      </w:r>
      <w:r w:rsidR="004E3182">
        <w:rPr>
          <w:rFonts w:cstheme="minorHAnsi"/>
        </w:rPr>
        <w:t xml:space="preserve">SVM Model with </w:t>
      </w:r>
      <w:r>
        <w:rPr>
          <w:rFonts w:cstheme="minorHAnsi"/>
        </w:rPr>
        <w:t>both u</w:t>
      </w:r>
      <w:r w:rsidR="004E3182">
        <w:rPr>
          <w:rFonts w:cstheme="minorHAnsi"/>
        </w:rPr>
        <w:t xml:space="preserve">nnormalized </w:t>
      </w:r>
      <w:r>
        <w:rPr>
          <w:rFonts w:cstheme="minorHAnsi"/>
        </w:rPr>
        <w:t xml:space="preserve">and normalized </w:t>
      </w:r>
      <w:r w:rsidR="004E3182">
        <w:rPr>
          <w:rFonts w:cstheme="minorHAnsi"/>
        </w:rPr>
        <w:t>data predicts</w:t>
      </w:r>
      <w:r>
        <w:rPr>
          <w:rFonts w:cstheme="minorHAnsi"/>
        </w:rPr>
        <w:t xml:space="preserve"> incorrectly</w:t>
      </w:r>
      <w:r w:rsidR="004E3182">
        <w:rPr>
          <w:rFonts w:cstheme="minorHAnsi"/>
        </w:rPr>
        <w:t xml:space="preserve"> </w:t>
      </w:r>
      <w:r>
        <w:rPr>
          <w:rFonts w:cstheme="minorHAnsi"/>
        </w:rPr>
        <w:t>that 7 % of patients who have heart disease would not have it. In this case it is noticed that normalizing the dataset before conducting the model did not affect to the outcome. Also, it is noticed that the model is performing worse than the Linear Regression model.</w:t>
      </w:r>
    </w:p>
    <w:p w14:paraId="7C4965F0" w14:textId="77777777" w:rsidR="00B33D68" w:rsidRDefault="00B33D68" w:rsidP="00B33D68">
      <w:pPr>
        <w:rPr>
          <w:rFonts w:cstheme="minorHAnsi"/>
        </w:rPr>
      </w:pPr>
    </w:p>
    <w:p w14:paraId="4E850728" w14:textId="0C9C4FA0" w:rsidR="004E3182" w:rsidRDefault="004E3182" w:rsidP="00004101">
      <w:pPr>
        <w:pStyle w:val="Heading3"/>
      </w:pPr>
      <w:bookmarkStart w:id="42" w:name="_Toc1680076"/>
      <w:r>
        <w:t>Decision Trees</w:t>
      </w:r>
      <w:bookmarkEnd w:id="42"/>
    </w:p>
    <w:p w14:paraId="607060D2" w14:textId="4BC27CC1" w:rsidR="004E3182" w:rsidRDefault="004E3182" w:rsidP="004E3182">
      <w:pPr>
        <w:rPr>
          <w:rFonts w:cstheme="minorHAnsi"/>
        </w:rPr>
      </w:pPr>
      <w:r>
        <w:rPr>
          <w:rFonts w:cstheme="minorHAnsi"/>
        </w:rPr>
        <w:t xml:space="preserve">The third and final algorithm </w:t>
      </w:r>
      <w:r w:rsidR="00B33D68">
        <w:rPr>
          <w:rFonts w:cstheme="minorHAnsi"/>
        </w:rPr>
        <w:t>used to analyze the dataset</w:t>
      </w:r>
      <w:r>
        <w:rPr>
          <w:rFonts w:cstheme="minorHAnsi"/>
        </w:rPr>
        <w:t xml:space="preserve"> </w:t>
      </w:r>
      <w:r w:rsidR="001D6DD1">
        <w:rPr>
          <w:rFonts w:cstheme="minorHAnsi"/>
        </w:rPr>
        <w:t xml:space="preserve">was </w:t>
      </w:r>
      <w:r w:rsidR="00B33D68">
        <w:rPr>
          <w:rFonts w:cstheme="minorHAnsi"/>
        </w:rPr>
        <w:t>D</w:t>
      </w:r>
      <w:r>
        <w:rPr>
          <w:rFonts w:cstheme="minorHAnsi"/>
        </w:rPr>
        <w:t xml:space="preserve">ecision </w:t>
      </w:r>
      <w:r w:rsidR="00B33D68">
        <w:rPr>
          <w:rFonts w:cstheme="minorHAnsi"/>
        </w:rPr>
        <w:t>T</w:t>
      </w:r>
      <w:r>
        <w:rPr>
          <w:rFonts w:cstheme="minorHAnsi"/>
        </w:rPr>
        <w:t>rees</w:t>
      </w:r>
      <w:r w:rsidR="001D6DD1">
        <w:rPr>
          <w:rFonts w:cstheme="minorHAnsi"/>
        </w:rPr>
        <w:t xml:space="preserve"> from the </w:t>
      </w:r>
      <w:proofErr w:type="spellStart"/>
      <w:proofErr w:type="gramStart"/>
      <w:r w:rsidR="001D6DD1" w:rsidRPr="00AE3370">
        <w:rPr>
          <w:rFonts w:cstheme="minorHAnsi"/>
          <w:i/>
        </w:rPr>
        <w:t>sklearn.tree</w:t>
      </w:r>
      <w:proofErr w:type="spellEnd"/>
      <w:proofErr w:type="gramEnd"/>
      <w:r w:rsidR="001D6DD1">
        <w:rPr>
          <w:rFonts w:cstheme="minorHAnsi"/>
        </w:rPr>
        <w:t xml:space="preserve"> </w:t>
      </w:r>
      <w:proofErr w:type="spellStart"/>
      <w:r w:rsidR="001D6DD1" w:rsidRPr="00AE3370">
        <w:rPr>
          <w:rFonts w:cstheme="minorHAnsi"/>
          <w:i/>
        </w:rPr>
        <w:t>DecisionTreeClassifier</w:t>
      </w:r>
      <w:proofErr w:type="spellEnd"/>
      <w:r>
        <w:rPr>
          <w:rFonts w:cstheme="minorHAnsi"/>
        </w:rPr>
        <w:t xml:space="preserve">. </w:t>
      </w:r>
      <w:r w:rsidR="005C1B15">
        <w:rPr>
          <w:rFonts w:cstheme="minorHAnsi"/>
        </w:rPr>
        <w:t xml:space="preserve">During the analysis, different values for the </w:t>
      </w:r>
      <w:proofErr w:type="spellStart"/>
      <w:r w:rsidR="005C1B15" w:rsidRPr="00B33D68">
        <w:rPr>
          <w:rFonts w:cstheme="minorHAnsi"/>
          <w:i/>
        </w:rPr>
        <w:t>max_depth</w:t>
      </w:r>
      <w:proofErr w:type="spellEnd"/>
      <w:r w:rsidR="005C1B15">
        <w:rPr>
          <w:rFonts w:cstheme="minorHAnsi"/>
        </w:rPr>
        <w:t xml:space="preserve"> parameter</w:t>
      </w:r>
      <w:r w:rsidR="005C1B15">
        <w:rPr>
          <w:rFonts w:cstheme="minorHAnsi"/>
        </w:rPr>
        <w:t xml:space="preserve"> was tried in order to achieve best possible outcome. In the end optimum depth for the decision tree is three. </w:t>
      </w:r>
      <w:r>
        <w:rPr>
          <w:rFonts w:cstheme="minorHAnsi"/>
        </w:rPr>
        <w:t xml:space="preserve">The </w:t>
      </w:r>
      <w:r w:rsidR="005C1B15">
        <w:rPr>
          <w:rFonts w:cstheme="minorHAnsi"/>
        </w:rPr>
        <w:t xml:space="preserve">accuracy scores confusion matrices </w:t>
      </w:r>
      <w:r>
        <w:rPr>
          <w:rFonts w:cstheme="minorHAnsi"/>
        </w:rPr>
        <w:t xml:space="preserve">for </w:t>
      </w:r>
      <w:r w:rsidR="005C1B15">
        <w:rPr>
          <w:rFonts w:cstheme="minorHAnsi"/>
        </w:rPr>
        <w:t>D</w:t>
      </w:r>
      <w:r>
        <w:rPr>
          <w:rFonts w:cstheme="minorHAnsi"/>
        </w:rPr>
        <w:t xml:space="preserve">ecision </w:t>
      </w:r>
      <w:r w:rsidR="005C1B15">
        <w:rPr>
          <w:rFonts w:cstheme="minorHAnsi"/>
        </w:rPr>
        <w:t>T</w:t>
      </w:r>
      <w:r>
        <w:rPr>
          <w:rFonts w:cstheme="minorHAnsi"/>
        </w:rPr>
        <w:t>ree</w:t>
      </w:r>
      <w:r w:rsidR="005C1B15">
        <w:rPr>
          <w:rFonts w:cstheme="minorHAnsi"/>
        </w:rPr>
        <w:t xml:space="preserve"> models</w:t>
      </w:r>
      <w:r>
        <w:rPr>
          <w:rFonts w:cstheme="minorHAnsi"/>
        </w:rPr>
        <w:t xml:space="preserve"> with unnormalized and normalized dataset</w:t>
      </w:r>
      <w:r w:rsidR="005C1B15">
        <w:rPr>
          <w:rFonts w:cstheme="minorHAnsi"/>
        </w:rPr>
        <w:t>s</w:t>
      </w:r>
      <w:r>
        <w:rPr>
          <w:rFonts w:cstheme="minorHAnsi"/>
        </w:rPr>
        <w:t xml:space="preserve"> </w:t>
      </w:r>
      <w:r w:rsidR="005C1B15">
        <w:rPr>
          <w:rFonts w:cstheme="minorHAnsi"/>
        </w:rPr>
        <w:t>are summarized in the table 5, figure 11 and figure 12</w:t>
      </w:r>
      <w:r>
        <w:rPr>
          <w:rFonts w:cstheme="minorHAnsi"/>
        </w:rPr>
        <w:t xml:space="preserve">. </w:t>
      </w:r>
    </w:p>
    <w:p w14:paraId="32BDC3F9" w14:textId="77777777" w:rsidR="004800E2" w:rsidRDefault="004800E2" w:rsidP="004E3182">
      <w:pPr>
        <w:rPr>
          <w:rFonts w:cstheme="minorHAnsi"/>
        </w:rPr>
      </w:pPr>
    </w:p>
    <w:p w14:paraId="7D709FC7" w14:textId="6D633351" w:rsidR="00004101" w:rsidRDefault="00004101" w:rsidP="00004101">
      <w:pPr>
        <w:pStyle w:val="Caption"/>
        <w:keepNext/>
        <w:jc w:val="center"/>
      </w:pPr>
      <w:bookmarkStart w:id="43" w:name="_Toc1390777"/>
      <w:r>
        <w:t xml:space="preserve">Table </w:t>
      </w:r>
      <w:r w:rsidR="00B3320E">
        <w:rPr>
          <w:noProof/>
        </w:rPr>
        <w:fldChar w:fldCharType="begin"/>
      </w:r>
      <w:r w:rsidR="00B3320E">
        <w:rPr>
          <w:noProof/>
        </w:rPr>
        <w:instrText xml:space="preserve"> SEQ Table \* ARABIC </w:instrText>
      </w:r>
      <w:r w:rsidR="00B3320E">
        <w:rPr>
          <w:noProof/>
        </w:rPr>
        <w:fldChar w:fldCharType="separate"/>
      </w:r>
      <w:r w:rsidR="00622CD4">
        <w:rPr>
          <w:noProof/>
        </w:rPr>
        <w:t>5</w:t>
      </w:r>
      <w:r w:rsidR="00B3320E">
        <w:rPr>
          <w:noProof/>
        </w:rPr>
        <w:fldChar w:fldCharType="end"/>
      </w:r>
      <w:r>
        <w:t xml:space="preserve">: </w:t>
      </w:r>
      <w:r w:rsidRPr="009B1DAA">
        <w:t>Accuracy comparison of Decision Trees with Unnormalized and Normalized Data</w:t>
      </w:r>
      <w:bookmarkEnd w:id="43"/>
    </w:p>
    <w:tbl>
      <w:tblPr>
        <w:tblStyle w:val="PlainTable1"/>
        <w:tblW w:w="0" w:type="auto"/>
        <w:jc w:val="center"/>
        <w:tblLook w:val="04A0" w:firstRow="1" w:lastRow="0" w:firstColumn="1" w:lastColumn="0" w:noHBand="0" w:noVBand="1"/>
      </w:tblPr>
      <w:tblGrid>
        <w:gridCol w:w="4296"/>
        <w:gridCol w:w="1189"/>
      </w:tblGrid>
      <w:tr w:rsidR="004E3182" w14:paraId="36140DB6" w14:textId="77777777" w:rsidTr="000041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F6A52E" w14:textId="77777777" w:rsidR="004E3182" w:rsidRDefault="004E3182">
            <w:pPr>
              <w:rPr>
                <w:rFonts w:cstheme="minorHAnsi"/>
              </w:rPr>
            </w:pPr>
            <w:r>
              <w:rPr>
                <w:rFonts w:cstheme="minorHAnsi"/>
              </w:rPr>
              <w:t xml:space="preserve">Model </w:t>
            </w:r>
          </w:p>
        </w:tc>
        <w:tc>
          <w:tcPr>
            <w:tcW w:w="0" w:type="auto"/>
            <w:hideMark/>
          </w:tcPr>
          <w:p w14:paraId="712BBD8F"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4E8417B4" w14:textId="77777777" w:rsidTr="00004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5ED536" w14:textId="77777777" w:rsidR="004E3182" w:rsidRDefault="004E3182">
            <w:pPr>
              <w:rPr>
                <w:rFonts w:cstheme="minorHAnsi"/>
              </w:rPr>
            </w:pPr>
            <w:r>
              <w:rPr>
                <w:rFonts w:cstheme="minorHAnsi"/>
              </w:rPr>
              <w:t>Decision Tress with Unnormalized Data</w:t>
            </w:r>
          </w:p>
        </w:tc>
        <w:tc>
          <w:tcPr>
            <w:tcW w:w="0" w:type="auto"/>
            <w:hideMark/>
          </w:tcPr>
          <w:p w14:paraId="63264724" w14:textId="54889DF2"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w:t>
            </w:r>
            <w:r w:rsidR="004800E2">
              <w:rPr>
                <w:rFonts w:cstheme="minorHAnsi"/>
              </w:rPr>
              <w:t>3</w:t>
            </w:r>
            <w:r>
              <w:rPr>
                <w:rFonts w:cstheme="minorHAnsi"/>
              </w:rPr>
              <w:t>.</w:t>
            </w:r>
            <w:r w:rsidR="004800E2">
              <w:rPr>
                <w:rFonts w:cstheme="minorHAnsi"/>
              </w:rPr>
              <w:t>5</w:t>
            </w:r>
            <w:r>
              <w:rPr>
                <w:rFonts w:cstheme="minorHAnsi"/>
              </w:rPr>
              <w:t>1 %</w:t>
            </w:r>
          </w:p>
        </w:tc>
      </w:tr>
      <w:tr w:rsidR="004E3182" w14:paraId="160BAA80" w14:textId="77777777" w:rsidTr="000041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E363F" w14:textId="77777777" w:rsidR="004E3182" w:rsidRDefault="004E3182">
            <w:pPr>
              <w:rPr>
                <w:rFonts w:cstheme="minorHAnsi"/>
              </w:rPr>
            </w:pPr>
            <w:r>
              <w:rPr>
                <w:rFonts w:cstheme="minorHAnsi"/>
              </w:rPr>
              <w:t>Decision Tress with Normalized Data</w:t>
            </w:r>
          </w:p>
        </w:tc>
        <w:tc>
          <w:tcPr>
            <w:tcW w:w="0" w:type="auto"/>
            <w:hideMark/>
          </w:tcPr>
          <w:p w14:paraId="36C3F145" w14:textId="7F03869D" w:rsidR="004E3182" w:rsidRDefault="004800E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w:t>
            </w:r>
            <w:r w:rsidR="004E3182">
              <w:rPr>
                <w:rFonts w:cstheme="minorHAnsi"/>
              </w:rPr>
              <w:t>.</w:t>
            </w:r>
            <w:r>
              <w:rPr>
                <w:rFonts w:cstheme="minorHAnsi"/>
              </w:rPr>
              <w:t>42</w:t>
            </w:r>
            <w:r w:rsidR="004E3182">
              <w:rPr>
                <w:rFonts w:cstheme="minorHAnsi"/>
              </w:rPr>
              <w:t xml:space="preserve"> %</w:t>
            </w:r>
          </w:p>
        </w:tc>
      </w:tr>
    </w:tbl>
    <w:p w14:paraId="771BCE58" w14:textId="77777777" w:rsidR="004E3182" w:rsidRDefault="004E3182" w:rsidP="004E3182">
      <w:pPr>
        <w:rPr>
          <w:sz w:val="20"/>
          <w:szCs w:val="20"/>
        </w:rPr>
      </w:pPr>
    </w:p>
    <w:p w14:paraId="0D927B40" w14:textId="26ACC489" w:rsidR="004800E2" w:rsidRDefault="004800E2" w:rsidP="004800E2">
      <w:pPr>
        <w:jc w:val="center"/>
      </w:pPr>
      <w:r>
        <w:rPr>
          <w:noProof/>
        </w:rPr>
        <w:drawing>
          <wp:inline distT="0" distB="0" distL="0" distR="0" wp14:anchorId="551E7C46" wp14:editId="4C5D7838">
            <wp:extent cx="5322769" cy="2084832"/>
            <wp:effectExtent l="0" t="0" r="0" b="0"/>
            <wp:docPr id="23" name="Picture 23" descr="/var/folders/w9/svvppq4d39x334g0p5ttlh9h0000gn/T/com.microsoft.Word/Content.MSO/20C039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w9/svvppq4d39x334g0p5ttlh9h0000gn/T/com.microsoft.Word/Content.MSO/20C0398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36566EF7" w14:textId="0714F79A" w:rsidR="00A55F90" w:rsidRDefault="00A55F90" w:rsidP="00A55F90">
      <w:pPr>
        <w:keepNext/>
        <w:jc w:val="center"/>
      </w:pPr>
    </w:p>
    <w:p w14:paraId="1598CC9D" w14:textId="3ABC1B59" w:rsidR="004E3182" w:rsidRDefault="00A55F90" w:rsidP="00A55F90">
      <w:pPr>
        <w:pStyle w:val="Caption"/>
        <w:jc w:val="center"/>
        <w:rPr>
          <w:sz w:val="24"/>
          <w:szCs w:val="24"/>
        </w:rPr>
      </w:pPr>
      <w:bookmarkStart w:id="44" w:name="_Toc1393599"/>
      <w:r>
        <w:t xml:space="preserve">Figure </w:t>
      </w:r>
      <w:r w:rsidR="00B3320E">
        <w:rPr>
          <w:noProof/>
        </w:rPr>
        <w:fldChar w:fldCharType="begin"/>
      </w:r>
      <w:r w:rsidR="00B3320E">
        <w:rPr>
          <w:noProof/>
        </w:rPr>
        <w:instrText xml:space="preserve"> SEQ Figure \* ARABIC </w:instrText>
      </w:r>
      <w:r w:rsidR="00B3320E">
        <w:rPr>
          <w:noProof/>
        </w:rPr>
        <w:fldChar w:fldCharType="separate"/>
      </w:r>
      <w:r w:rsidR="00622CD4">
        <w:rPr>
          <w:noProof/>
        </w:rPr>
        <w:t>1</w:t>
      </w:r>
      <w:r w:rsidR="00B3320E">
        <w:rPr>
          <w:noProof/>
        </w:rPr>
        <w:fldChar w:fldCharType="end"/>
      </w:r>
      <w:r w:rsidR="00355663">
        <w:rPr>
          <w:noProof/>
        </w:rPr>
        <w:t>1</w:t>
      </w:r>
      <w:r>
        <w:t xml:space="preserve">: </w:t>
      </w:r>
      <w:r w:rsidRPr="001B6E3D">
        <w:t>Confusion Matrix for Decision Trees with Unnormalized Dataset</w:t>
      </w:r>
      <w:bookmarkEnd w:id="44"/>
    </w:p>
    <w:p w14:paraId="77A5FE0E" w14:textId="77777777" w:rsidR="00A55F90" w:rsidRDefault="00A55F90" w:rsidP="00A55F90">
      <w:pPr>
        <w:keepNext/>
        <w:jc w:val="center"/>
        <w:rPr>
          <w:rFonts w:cstheme="minorHAnsi"/>
          <w:noProof/>
        </w:rPr>
      </w:pPr>
    </w:p>
    <w:p w14:paraId="6B428BE8" w14:textId="0DAB5E73" w:rsidR="004800E2" w:rsidRDefault="004800E2" w:rsidP="004800E2">
      <w:pPr>
        <w:jc w:val="center"/>
      </w:pPr>
      <w:r>
        <w:rPr>
          <w:noProof/>
        </w:rPr>
        <w:drawing>
          <wp:inline distT="0" distB="0" distL="0" distR="0" wp14:anchorId="7BA104D0" wp14:editId="5F8744E4">
            <wp:extent cx="5322769" cy="2084832"/>
            <wp:effectExtent l="0" t="0" r="0" b="0"/>
            <wp:docPr id="31" name="Picture 31" descr="/var/folders/w9/svvppq4d39x334g0p5ttlh9h0000gn/T/com.microsoft.Word/Content.MSO/AFDCF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w9/svvppq4d39x334g0p5ttlh9h0000gn/T/com.microsoft.Word/Content.MSO/AFDCFA2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79913687" w14:textId="38D9D0DD" w:rsidR="00A55F90" w:rsidRDefault="00A55F90" w:rsidP="00A55F90">
      <w:pPr>
        <w:keepNext/>
        <w:jc w:val="center"/>
      </w:pPr>
    </w:p>
    <w:p w14:paraId="4F15214A" w14:textId="7B17787A" w:rsidR="004E3182" w:rsidRDefault="00A55F90" w:rsidP="00A55F90">
      <w:pPr>
        <w:pStyle w:val="Caption"/>
        <w:jc w:val="center"/>
        <w:rPr>
          <w:sz w:val="24"/>
          <w:szCs w:val="24"/>
        </w:rPr>
      </w:pPr>
      <w:bookmarkStart w:id="45" w:name="_Toc1393600"/>
      <w:r>
        <w:t xml:space="preserve">Figure </w:t>
      </w:r>
      <w:r w:rsidR="00B3320E">
        <w:rPr>
          <w:noProof/>
        </w:rPr>
        <w:fldChar w:fldCharType="begin"/>
      </w:r>
      <w:r w:rsidR="00B3320E">
        <w:rPr>
          <w:noProof/>
        </w:rPr>
        <w:instrText xml:space="preserve"> SEQ Figure \* ARABIC </w:instrText>
      </w:r>
      <w:r w:rsidR="00B3320E">
        <w:rPr>
          <w:noProof/>
        </w:rPr>
        <w:fldChar w:fldCharType="separate"/>
      </w:r>
      <w:r w:rsidR="00622CD4">
        <w:rPr>
          <w:noProof/>
        </w:rPr>
        <w:t>1</w:t>
      </w:r>
      <w:r w:rsidR="00B3320E">
        <w:rPr>
          <w:noProof/>
        </w:rPr>
        <w:fldChar w:fldCharType="end"/>
      </w:r>
      <w:r w:rsidR="00355663">
        <w:rPr>
          <w:noProof/>
        </w:rPr>
        <w:t>2</w:t>
      </w:r>
      <w:r>
        <w:t xml:space="preserve">: </w:t>
      </w:r>
      <w:r w:rsidRPr="004B5578">
        <w:t>Confusion Matrix for Decision Trees with Normalized Dataset</w:t>
      </w:r>
      <w:bookmarkEnd w:id="45"/>
    </w:p>
    <w:p w14:paraId="78AAF2B4" w14:textId="77777777" w:rsidR="004E3182" w:rsidRDefault="004E3182" w:rsidP="00B02CA7">
      <w:pPr>
        <w:rPr>
          <w:rFonts w:cstheme="minorHAnsi"/>
          <w:sz w:val="20"/>
          <w:szCs w:val="20"/>
        </w:rPr>
      </w:pPr>
    </w:p>
    <w:p w14:paraId="28D46F74" w14:textId="67DB7C95" w:rsidR="004E3182" w:rsidRDefault="004E3182" w:rsidP="004E3182">
      <w:pPr>
        <w:rPr>
          <w:rFonts w:cstheme="minorHAnsi"/>
        </w:rPr>
      </w:pPr>
      <w:r>
        <w:rPr>
          <w:rFonts w:cstheme="minorHAnsi"/>
        </w:rPr>
        <w:t xml:space="preserve">Decision </w:t>
      </w:r>
      <w:r w:rsidR="005C1B15">
        <w:rPr>
          <w:rFonts w:cstheme="minorHAnsi"/>
        </w:rPr>
        <w:t>T</w:t>
      </w:r>
      <w:r>
        <w:rPr>
          <w:rFonts w:cstheme="minorHAnsi"/>
        </w:rPr>
        <w:t xml:space="preserve">ree </w:t>
      </w:r>
      <w:r w:rsidR="005C1B15">
        <w:rPr>
          <w:rFonts w:cstheme="minorHAnsi"/>
        </w:rPr>
        <w:t xml:space="preserve">model </w:t>
      </w:r>
      <w:r>
        <w:rPr>
          <w:rFonts w:cstheme="minorHAnsi"/>
        </w:rPr>
        <w:t xml:space="preserve">trained with unnormalized dataset </w:t>
      </w:r>
      <w:r w:rsidR="005C1B15">
        <w:rPr>
          <w:rFonts w:cstheme="minorHAnsi"/>
        </w:rPr>
        <w:t>achieved</w:t>
      </w:r>
      <w:r>
        <w:rPr>
          <w:rFonts w:cstheme="minorHAnsi"/>
        </w:rPr>
        <w:t xml:space="preserve"> better accuracy than the decision tree that was trained with </w:t>
      </w:r>
      <w:r w:rsidR="005C1B15">
        <w:rPr>
          <w:rFonts w:cstheme="minorHAnsi"/>
        </w:rPr>
        <w:t>n</w:t>
      </w:r>
      <w:r>
        <w:rPr>
          <w:rFonts w:cstheme="minorHAnsi"/>
        </w:rPr>
        <w:t>ormalized dataset. Moreover, it can be observed from the confusion matrix that in 13</w:t>
      </w:r>
      <w:r w:rsidR="005C1B15">
        <w:rPr>
          <w:rFonts w:cstheme="minorHAnsi"/>
        </w:rPr>
        <w:t xml:space="preserve"> </w:t>
      </w:r>
      <w:r>
        <w:rPr>
          <w:rFonts w:cstheme="minorHAnsi"/>
        </w:rPr>
        <w:t xml:space="preserve">% </w:t>
      </w:r>
      <w:r w:rsidR="005C1B15">
        <w:rPr>
          <w:rFonts w:cstheme="minorHAnsi"/>
        </w:rPr>
        <w:t xml:space="preserve">of the </w:t>
      </w:r>
      <w:r>
        <w:rPr>
          <w:rFonts w:cstheme="minorHAnsi"/>
        </w:rPr>
        <w:t>cases th</w:t>
      </w:r>
      <w:r w:rsidR="005C1B15">
        <w:rPr>
          <w:rFonts w:cstheme="minorHAnsi"/>
        </w:rPr>
        <w:t>at th</w:t>
      </w:r>
      <w:r>
        <w:rPr>
          <w:rFonts w:cstheme="minorHAnsi"/>
        </w:rPr>
        <w:t xml:space="preserve">e Decision </w:t>
      </w:r>
      <w:r w:rsidR="005C1B15">
        <w:rPr>
          <w:rFonts w:cstheme="minorHAnsi"/>
        </w:rPr>
        <w:t>T</w:t>
      </w:r>
      <w:r>
        <w:rPr>
          <w:rFonts w:cstheme="minorHAnsi"/>
        </w:rPr>
        <w:t xml:space="preserve">ree Model trained with </w:t>
      </w:r>
      <w:r w:rsidR="005C1B15">
        <w:rPr>
          <w:rFonts w:cstheme="minorHAnsi"/>
        </w:rPr>
        <w:t>u</w:t>
      </w:r>
      <w:r>
        <w:rPr>
          <w:rFonts w:cstheme="minorHAnsi"/>
        </w:rPr>
        <w:t>nnormalized data</w:t>
      </w:r>
      <w:r w:rsidR="005C1B15">
        <w:rPr>
          <w:rFonts w:cstheme="minorHAnsi"/>
        </w:rPr>
        <w:t>,</w:t>
      </w:r>
      <w:r>
        <w:rPr>
          <w:rFonts w:cstheme="minorHAnsi"/>
        </w:rPr>
        <w:t xml:space="preserve"> predicts that </w:t>
      </w:r>
      <w:r w:rsidR="005C1B15">
        <w:rPr>
          <w:rFonts w:cstheme="minorHAnsi"/>
        </w:rPr>
        <w:t>patient</w:t>
      </w:r>
      <w:r>
        <w:rPr>
          <w:rFonts w:cstheme="minorHAnsi"/>
        </w:rPr>
        <w:t xml:space="preserve"> did not have a heart disease when they </w:t>
      </w:r>
      <w:r w:rsidR="005C1B15">
        <w:rPr>
          <w:rFonts w:cstheme="minorHAnsi"/>
        </w:rPr>
        <w:t>had. The Decision Tree model trained with normalized data performed even worse and same score for it was even</w:t>
      </w:r>
      <w:r>
        <w:rPr>
          <w:rFonts w:cstheme="minorHAnsi"/>
        </w:rPr>
        <w:t xml:space="preserve"> 1</w:t>
      </w:r>
      <w:r w:rsidR="00AF0E50">
        <w:rPr>
          <w:rFonts w:cstheme="minorHAnsi"/>
        </w:rPr>
        <w:t>8</w:t>
      </w:r>
      <w:r>
        <w:rPr>
          <w:rFonts w:cstheme="minorHAnsi"/>
        </w:rPr>
        <w:t xml:space="preserve"> %. </w:t>
      </w:r>
      <w:r w:rsidR="005C1B15">
        <w:rPr>
          <w:rFonts w:cstheme="minorHAnsi"/>
        </w:rPr>
        <w:t>Therefore</w:t>
      </w:r>
      <w:r>
        <w:rPr>
          <w:rFonts w:cstheme="minorHAnsi"/>
        </w:rPr>
        <w:t xml:space="preserve">, it can be concluded that </w:t>
      </w:r>
      <w:r w:rsidR="00AF0E50">
        <w:rPr>
          <w:rFonts w:cstheme="minorHAnsi"/>
        </w:rPr>
        <w:t>Decision Tree model trained with unnormalized data set is a better choice</w:t>
      </w:r>
      <w:r w:rsidR="005C1B15">
        <w:rPr>
          <w:rFonts w:cstheme="minorHAnsi"/>
        </w:rPr>
        <w:t xml:space="preserve"> from these two options</w:t>
      </w:r>
      <w:r w:rsidR="00AF0E50">
        <w:rPr>
          <w:rFonts w:cstheme="minorHAnsi"/>
        </w:rPr>
        <w:t xml:space="preserve">. </w:t>
      </w:r>
    </w:p>
    <w:p w14:paraId="5FF01E57" w14:textId="77777777" w:rsidR="00AF0E50" w:rsidRPr="00A55F90" w:rsidRDefault="00AF0E50" w:rsidP="004E3182">
      <w:pPr>
        <w:rPr>
          <w:rFonts w:cstheme="minorHAnsi"/>
        </w:rPr>
      </w:pPr>
    </w:p>
    <w:p w14:paraId="6BC26AE4" w14:textId="066C4F76" w:rsidR="00864BCC" w:rsidRDefault="00864BCC" w:rsidP="00B02CA7">
      <w:pPr>
        <w:pStyle w:val="Heading3"/>
      </w:pPr>
      <w:bookmarkStart w:id="46" w:name="_Toc1680077"/>
      <w:r>
        <w:lastRenderedPageBreak/>
        <w:t>Results</w:t>
      </w:r>
      <w:bookmarkEnd w:id="46"/>
    </w:p>
    <w:p w14:paraId="1C8B9701" w14:textId="59CE4D3B" w:rsidR="00864BCC" w:rsidRDefault="00B60F82" w:rsidP="00E930D8">
      <w:pPr>
        <w:pStyle w:val="Heading2"/>
        <w:numPr>
          <w:ilvl w:val="0"/>
          <w:numId w:val="17"/>
        </w:numPr>
      </w:pPr>
      <w:bookmarkStart w:id="47" w:name="_Toc1680078"/>
      <w:r>
        <w:t>Comparison of regression models</w:t>
      </w:r>
      <w:bookmarkEnd w:id="47"/>
    </w:p>
    <w:tbl>
      <w:tblPr>
        <w:tblStyle w:val="TableGridLight"/>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6282"/>
      </w:tblGrid>
      <w:tr w:rsidR="00A22513" w14:paraId="0848C335" w14:textId="77777777" w:rsidTr="00F80279">
        <w:trPr>
          <w:trHeight w:val="5201"/>
        </w:trPr>
        <w:tc>
          <w:tcPr>
            <w:tcW w:w="3828" w:type="dxa"/>
          </w:tcPr>
          <w:p w14:paraId="6CBA9B4C" w14:textId="55DC84AA" w:rsidR="00A22513" w:rsidRDefault="00A22513" w:rsidP="00A22513">
            <w:pPr>
              <w:rPr>
                <w:spacing w:val="4"/>
              </w:rPr>
            </w:pPr>
            <w:r w:rsidRPr="00622CD4">
              <w:rPr>
                <w:spacing w:val="4"/>
              </w:rPr>
              <w:t xml:space="preserve">The best model for predicting the presence of the heart disease is </w:t>
            </w:r>
            <w:r w:rsidRPr="00622CD4">
              <w:rPr>
                <w:b/>
                <w:spacing w:val="4"/>
              </w:rPr>
              <w:t xml:space="preserve">Logistic Regression model </w:t>
            </w:r>
            <w:r w:rsidRPr="00622CD4">
              <w:rPr>
                <w:spacing w:val="4"/>
              </w:rPr>
              <w:t xml:space="preserve">that was trained with </w:t>
            </w:r>
            <w:r w:rsidRPr="00C207D5">
              <w:rPr>
                <w:b/>
                <w:spacing w:val="4"/>
              </w:rPr>
              <w:t xml:space="preserve">normalized </w:t>
            </w:r>
            <w:r w:rsidR="005C1B15">
              <w:rPr>
                <w:b/>
                <w:spacing w:val="4"/>
              </w:rPr>
              <w:t>d</w:t>
            </w:r>
            <w:r w:rsidRPr="00C207D5">
              <w:rPr>
                <w:b/>
                <w:spacing w:val="4"/>
              </w:rPr>
              <w:t>ata</w:t>
            </w:r>
            <w:r w:rsidRPr="00622CD4">
              <w:rPr>
                <w:spacing w:val="4"/>
              </w:rPr>
              <w:t>. Although the SVM model trained with unnormalized dataset ha</w:t>
            </w:r>
            <w:r w:rsidR="0026253A">
              <w:rPr>
                <w:spacing w:val="4"/>
              </w:rPr>
              <w:t xml:space="preserve">s the same </w:t>
            </w:r>
            <w:r w:rsidR="00C207D5">
              <w:rPr>
                <w:spacing w:val="4"/>
              </w:rPr>
              <w:t>accuracy,</w:t>
            </w:r>
            <w:r w:rsidRPr="00622CD4">
              <w:rPr>
                <w:spacing w:val="4"/>
              </w:rPr>
              <w:t xml:space="preserve"> the Logistic Regression model is a preferred choice because the n</w:t>
            </w:r>
            <w:r w:rsidR="005C1B15">
              <w:rPr>
                <w:spacing w:val="4"/>
              </w:rPr>
              <w:t>umber</w:t>
            </w:r>
            <w:r w:rsidRPr="00622CD4">
              <w:rPr>
                <w:spacing w:val="4"/>
              </w:rPr>
              <w:t xml:space="preserve"> of cases in which it predicted that someone did not have a heart disease when they </w:t>
            </w:r>
            <w:proofErr w:type="gramStart"/>
            <w:r w:rsidRPr="00622CD4">
              <w:rPr>
                <w:spacing w:val="4"/>
              </w:rPr>
              <w:t>actually did</w:t>
            </w:r>
            <w:proofErr w:type="gramEnd"/>
            <w:r w:rsidRPr="00622CD4">
              <w:rPr>
                <w:spacing w:val="4"/>
              </w:rPr>
              <w:t xml:space="preserve"> was </w:t>
            </w:r>
            <w:r w:rsidR="004800E2">
              <w:rPr>
                <w:spacing w:val="4"/>
              </w:rPr>
              <w:t>4</w:t>
            </w:r>
            <w:r w:rsidRPr="00622CD4">
              <w:rPr>
                <w:spacing w:val="4"/>
              </w:rPr>
              <w:t xml:space="preserve"> % as compared to </w:t>
            </w:r>
            <w:r w:rsidR="004800E2">
              <w:rPr>
                <w:spacing w:val="4"/>
              </w:rPr>
              <w:t>7</w:t>
            </w:r>
            <w:r w:rsidRPr="00622CD4">
              <w:rPr>
                <w:spacing w:val="4"/>
              </w:rPr>
              <w:t xml:space="preserve"> %</w:t>
            </w:r>
            <w:r w:rsidRPr="00622CD4">
              <w:rPr>
                <w:i/>
                <w:spacing w:val="4"/>
              </w:rPr>
              <w:t xml:space="preserve"> </w:t>
            </w:r>
            <w:r w:rsidRPr="00622CD4">
              <w:rPr>
                <w:spacing w:val="4"/>
              </w:rPr>
              <w:t>in SVM</w:t>
            </w:r>
            <w:r w:rsidR="005C1B15">
              <w:rPr>
                <w:spacing w:val="4"/>
              </w:rPr>
              <w:t xml:space="preserve">. This kind of difference is significant </w:t>
            </w:r>
            <w:r w:rsidR="00AF0E50">
              <w:rPr>
                <w:spacing w:val="4"/>
              </w:rPr>
              <w:t xml:space="preserve">in </w:t>
            </w:r>
            <w:r w:rsidR="005C1B15">
              <w:rPr>
                <w:spacing w:val="4"/>
              </w:rPr>
              <w:t xml:space="preserve">the healthcare field and </w:t>
            </w:r>
            <w:r w:rsidR="00AF0E50">
              <w:rPr>
                <w:spacing w:val="4"/>
              </w:rPr>
              <w:t xml:space="preserve">such </w:t>
            </w:r>
            <w:r w:rsidR="005C1B15">
              <w:rPr>
                <w:spacing w:val="4"/>
              </w:rPr>
              <w:t xml:space="preserve">difference </w:t>
            </w:r>
            <w:r w:rsidR="00AF0E50">
              <w:rPr>
                <w:spacing w:val="4"/>
              </w:rPr>
              <w:t xml:space="preserve">could lead to loss of human </w:t>
            </w:r>
            <w:r w:rsidR="005C1B15">
              <w:rPr>
                <w:spacing w:val="4"/>
              </w:rPr>
              <w:t>lives</w:t>
            </w:r>
            <w:r w:rsidR="00AF0E50">
              <w:rPr>
                <w:spacing w:val="4"/>
              </w:rPr>
              <w:t>.</w:t>
            </w:r>
          </w:p>
          <w:p w14:paraId="487BC198" w14:textId="55275652" w:rsidR="00BC4B8C" w:rsidRPr="00622CD4" w:rsidRDefault="00BC4B8C" w:rsidP="00A22513">
            <w:pPr>
              <w:rPr>
                <w:spacing w:val="4"/>
              </w:rPr>
            </w:pPr>
            <w:r>
              <w:rPr>
                <w:spacing w:val="4"/>
              </w:rPr>
              <w:t xml:space="preserve">The </w:t>
            </w:r>
            <w:r w:rsidR="00F80279">
              <w:rPr>
                <w:spacing w:val="4"/>
              </w:rPr>
              <w:t>Receiver Operating Characteristic</w:t>
            </w:r>
            <w:r w:rsidR="005C1B15">
              <w:rPr>
                <w:spacing w:val="4"/>
              </w:rPr>
              <w:t xml:space="preserve"> (</w:t>
            </w:r>
            <w:r w:rsidR="00F80279">
              <w:rPr>
                <w:spacing w:val="4"/>
              </w:rPr>
              <w:t>ROC</w:t>
            </w:r>
            <w:r w:rsidR="005C1B15">
              <w:rPr>
                <w:spacing w:val="4"/>
              </w:rPr>
              <w:t xml:space="preserve">) </w:t>
            </w:r>
            <w:r w:rsidR="00F80279">
              <w:rPr>
                <w:spacing w:val="4"/>
              </w:rPr>
              <w:t xml:space="preserve">curve is presented in the figure 13 and </w:t>
            </w:r>
            <w:proofErr w:type="gramStart"/>
            <w:r w:rsidR="00F80279">
              <w:rPr>
                <w:spacing w:val="4"/>
              </w:rPr>
              <w:t>it can be seen that the</w:t>
            </w:r>
            <w:proofErr w:type="gramEnd"/>
            <w:r w:rsidR="00F80279">
              <w:rPr>
                <w:spacing w:val="4"/>
              </w:rPr>
              <w:t xml:space="preserve"> results are quite similar for all models presented. </w:t>
            </w:r>
          </w:p>
        </w:tc>
        <w:tc>
          <w:tcPr>
            <w:tcW w:w="6282" w:type="dxa"/>
          </w:tcPr>
          <w:p w14:paraId="635A0025" w14:textId="77777777" w:rsidR="00A22513" w:rsidRDefault="00BC4B8C" w:rsidP="00B02CA7">
            <w:pPr>
              <w:rPr>
                <w:noProof/>
              </w:rPr>
            </w:pPr>
            <w:r>
              <w:rPr>
                <w:noProof/>
              </w:rPr>
              <w:drawing>
                <wp:inline distT="0" distB="0" distL="0" distR="0" wp14:anchorId="510215C0" wp14:editId="7BDEDAC6">
                  <wp:extent cx="3792357" cy="3168650"/>
                  <wp:effectExtent l="0" t="0" r="0" b="0"/>
                  <wp:docPr id="35" name="Picture 35" descr="/var/folders/w9/svvppq4d39x334g0p5ttlh9h0000gn/T/com.microsoft.Word/Content.MSO/C358E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w9/svvppq4d39x334g0p5ttlh9h0000gn/T/com.microsoft.Word/Content.MSO/C358E88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2357" cy="3168650"/>
                          </a:xfrm>
                          <a:prstGeom prst="rect">
                            <a:avLst/>
                          </a:prstGeom>
                          <a:noFill/>
                          <a:ln>
                            <a:noFill/>
                          </a:ln>
                        </pic:spPr>
                      </pic:pic>
                    </a:graphicData>
                  </a:graphic>
                </wp:inline>
              </w:drawing>
            </w:r>
          </w:p>
          <w:p w14:paraId="4DAD4BE8" w14:textId="77777777" w:rsidR="00F80279" w:rsidRDefault="00F80279" w:rsidP="00F80279">
            <w:pPr>
              <w:rPr>
                <w:noProof/>
              </w:rPr>
            </w:pPr>
          </w:p>
          <w:p w14:paraId="4EBEC999" w14:textId="0C59B8FA" w:rsidR="00F80279" w:rsidRPr="00F80279" w:rsidRDefault="00F80279" w:rsidP="00F80279">
            <w:pPr>
              <w:jc w:val="center"/>
              <w:rPr>
                <w:rFonts w:asciiTheme="minorHAnsi" w:hAnsiTheme="minorHAnsi" w:cstheme="minorHAnsi"/>
                <w:i/>
              </w:rPr>
            </w:pPr>
            <w:r w:rsidRPr="00F80279">
              <w:rPr>
                <w:rFonts w:asciiTheme="minorHAnsi" w:hAnsiTheme="minorHAnsi" w:cstheme="minorHAnsi"/>
                <w:i/>
                <w:sz w:val="18"/>
              </w:rPr>
              <w:t>Figure 13: ROC curve</w:t>
            </w:r>
          </w:p>
        </w:tc>
      </w:tr>
      <w:tr w:rsidR="00A22513" w14:paraId="5E1306EF" w14:textId="77777777" w:rsidTr="00F80279">
        <w:trPr>
          <w:trHeight w:val="556"/>
        </w:trPr>
        <w:tc>
          <w:tcPr>
            <w:tcW w:w="3828" w:type="dxa"/>
          </w:tcPr>
          <w:p w14:paraId="707630B9" w14:textId="77777777" w:rsidR="00A22513" w:rsidRDefault="00A22513" w:rsidP="00B02CA7"/>
        </w:tc>
        <w:tc>
          <w:tcPr>
            <w:tcW w:w="6282" w:type="dxa"/>
          </w:tcPr>
          <w:p w14:paraId="01380B38" w14:textId="77777777" w:rsidR="00A22513" w:rsidRDefault="00A22513" w:rsidP="00F80279">
            <w:pPr>
              <w:pStyle w:val="Caption"/>
            </w:pPr>
          </w:p>
        </w:tc>
      </w:tr>
    </w:tbl>
    <w:p w14:paraId="689E7705" w14:textId="75BC7DD5" w:rsidR="00C32B3A" w:rsidRDefault="006E631F" w:rsidP="00C32B3A">
      <w:pPr>
        <w:pStyle w:val="Heading2"/>
      </w:pPr>
      <w:bookmarkStart w:id="48" w:name="_Toc1680079"/>
      <w:r>
        <w:t>Effective attributes</w:t>
      </w:r>
      <w:bookmarkEnd w:id="48"/>
    </w:p>
    <w:p w14:paraId="173C5185" w14:textId="77777777" w:rsidR="00C24670" w:rsidRDefault="00F80279" w:rsidP="00303957">
      <w:pPr>
        <w:rPr>
          <w:lang w:eastAsia="ja-JP"/>
        </w:rPr>
      </w:pPr>
      <w:r>
        <w:rPr>
          <w:lang w:eastAsia="ja-JP"/>
        </w:rPr>
        <w:t xml:space="preserve">As presented earlier, the Logistic Regression model </w:t>
      </w:r>
      <w:r w:rsidR="00960B1A">
        <w:rPr>
          <w:lang w:eastAsia="ja-JP"/>
        </w:rPr>
        <w:t>trained with normalized data was the best performing model according to combinated accuracy score and confusion matrix analysis. Therefore, this model is chosen to be the one that is used to analyze which attributes are having the most significant effect in the model. These attributes are interesting since they are the ones that are the most accurate ones to predict if patient has heart disease.</w:t>
      </w:r>
      <w:r w:rsidR="003D6DE9">
        <w:rPr>
          <w:lang w:eastAsia="ja-JP"/>
        </w:rPr>
        <w:t xml:space="preserve"> </w:t>
      </w:r>
    </w:p>
    <w:p w14:paraId="049B41D5" w14:textId="77777777" w:rsidR="00C24670" w:rsidRDefault="00C24670" w:rsidP="00303957">
      <w:pPr>
        <w:rPr>
          <w:lang w:eastAsia="ja-JP"/>
        </w:rPr>
      </w:pPr>
    </w:p>
    <w:p w14:paraId="5B344F69" w14:textId="1F56C7CA" w:rsidR="00303957" w:rsidRPr="003D6DE9" w:rsidRDefault="00C24670" w:rsidP="00747FB6">
      <w:pPr>
        <w:rPr>
          <w:lang w:eastAsia="ja-JP"/>
        </w:rPr>
      </w:pPr>
      <w:r>
        <w:rPr>
          <w:lang w:eastAsia="ja-JP"/>
        </w:rPr>
        <w:t xml:space="preserve">Figure 14 presents importance of different variables. From there it is seen that the clearly most important feature is </w:t>
      </w:r>
      <w:r>
        <w:rPr>
          <w:lang w:eastAsia="ja-JP"/>
        </w:rPr>
        <w:t xml:space="preserve">small value for </w:t>
      </w:r>
      <w:r>
        <w:rPr>
          <w:i/>
          <w:lang w:eastAsia="ja-JP"/>
        </w:rPr>
        <w:t>ca</w:t>
      </w:r>
      <w:r>
        <w:rPr>
          <w:lang w:eastAsia="ja-JP"/>
        </w:rPr>
        <w:t xml:space="preserve"> (number of major vessels colored)</w:t>
      </w:r>
      <w:r>
        <w:rPr>
          <w:lang w:eastAsia="ja-JP"/>
        </w:rPr>
        <w:t xml:space="preserve">. Importance of this feature is circa 2.3 whereas the rest of the features have importance less than 1. There are still features </w:t>
      </w:r>
      <w:r w:rsidR="004B242D">
        <w:rPr>
          <w:lang w:eastAsia="ja-JP"/>
        </w:rPr>
        <w:t xml:space="preserve">indicating heart disease </w:t>
      </w:r>
      <w:r>
        <w:rPr>
          <w:lang w:eastAsia="ja-JP"/>
        </w:rPr>
        <w:t>having absolute importance of at least 0.8</w:t>
      </w:r>
      <w:r w:rsidR="00A81B04">
        <w:rPr>
          <w:lang w:eastAsia="ja-JP"/>
        </w:rPr>
        <w:t xml:space="preserve">: </w:t>
      </w:r>
      <w:r w:rsidR="00A81B04" w:rsidRPr="004B242D">
        <w:rPr>
          <w:lang w:eastAsia="ja-JP"/>
        </w:rPr>
        <w:t>non-anginal chest pain</w:t>
      </w:r>
      <w:r w:rsidR="00747FB6">
        <w:rPr>
          <w:lang w:eastAsia="ja-JP"/>
        </w:rPr>
        <w:t xml:space="preserve"> (</w:t>
      </w:r>
      <w:r w:rsidR="00747FB6">
        <w:rPr>
          <w:i/>
          <w:lang w:eastAsia="ja-JP"/>
        </w:rPr>
        <w:t>cp</w:t>
      </w:r>
      <w:r w:rsidR="00747FB6">
        <w:rPr>
          <w:lang w:eastAsia="ja-JP"/>
        </w:rPr>
        <w:t>)</w:t>
      </w:r>
      <w:r w:rsidR="004B242D">
        <w:rPr>
          <w:i/>
          <w:lang w:eastAsia="ja-JP"/>
        </w:rPr>
        <w:t>,</w:t>
      </w:r>
      <w:r w:rsidR="004B242D" w:rsidRPr="004B242D">
        <w:rPr>
          <w:lang w:eastAsia="ja-JP"/>
        </w:rPr>
        <w:t xml:space="preserve"> fixed heart tissue defect</w:t>
      </w:r>
      <w:r w:rsidR="004B242D">
        <w:rPr>
          <w:i/>
          <w:lang w:eastAsia="ja-JP"/>
        </w:rPr>
        <w:t xml:space="preserve"> </w:t>
      </w:r>
      <w:r w:rsidR="004B242D" w:rsidRPr="004B242D">
        <w:rPr>
          <w:lang w:eastAsia="ja-JP"/>
        </w:rPr>
        <w:t>(</w:t>
      </w:r>
      <w:proofErr w:type="spellStart"/>
      <w:r w:rsidR="004B242D">
        <w:rPr>
          <w:i/>
          <w:lang w:eastAsia="ja-JP"/>
        </w:rPr>
        <w:t>thal</w:t>
      </w:r>
      <w:proofErr w:type="spellEnd"/>
      <w:r w:rsidR="004B242D" w:rsidRPr="004B242D">
        <w:rPr>
          <w:lang w:eastAsia="ja-JP"/>
        </w:rPr>
        <w:t>)</w:t>
      </w:r>
      <w:r w:rsidR="00747FB6">
        <w:rPr>
          <w:lang w:eastAsia="ja-JP"/>
        </w:rPr>
        <w:t xml:space="preserve"> and down slope (</w:t>
      </w:r>
      <w:r w:rsidR="00747FB6">
        <w:rPr>
          <w:i/>
          <w:lang w:eastAsia="ja-JP"/>
        </w:rPr>
        <w:t>slope</w:t>
      </w:r>
      <w:r w:rsidR="00747FB6">
        <w:rPr>
          <w:lang w:eastAsia="ja-JP"/>
        </w:rPr>
        <w:t xml:space="preserve">). To reflect to the goals of this study, the </w:t>
      </w:r>
      <w:proofErr w:type="gramStart"/>
      <w:r w:rsidR="00747FB6">
        <w:rPr>
          <w:lang w:eastAsia="ja-JP"/>
        </w:rPr>
        <w:t>aforementioned attributes</w:t>
      </w:r>
      <w:proofErr w:type="gramEnd"/>
      <w:r w:rsidR="00747FB6">
        <w:rPr>
          <w:lang w:eastAsia="ja-JP"/>
        </w:rPr>
        <w:t xml:space="preserve"> are the ones having the most importance. In total there are still 10 features having absolute importance over 0.5</w:t>
      </w:r>
      <w:r w:rsidR="004C7750">
        <w:rPr>
          <w:lang w:eastAsia="ja-JP"/>
        </w:rPr>
        <w:t>, but those are not expected to be most significant ones.</w:t>
      </w:r>
      <w:r w:rsidR="00FF7B3F">
        <w:rPr>
          <w:lang w:eastAsia="ja-JP"/>
        </w:rPr>
        <w:t xml:space="preserve"> </w:t>
      </w:r>
    </w:p>
    <w:p w14:paraId="7322DE1B" w14:textId="657F150C" w:rsidR="00303957" w:rsidRDefault="008C4F28" w:rsidP="00743996">
      <w:pPr>
        <w:jc w:val="center"/>
      </w:pPr>
      <w:r>
        <w:rPr>
          <w:noProof/>
        </w:rPr>
        <w:lastRenderedPageBreak/>
        <w:drawing>
          <wp:inline distT="0" distB="0" distL="0" distR="0" wp14:anchorId="57575356" wp14:editId="0AB20D0B">
            <wp:extent cx="4762123" cy="394859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5282" cy="3959505"/>
                    </a:xfrm>
                    <a:prstGeom prst="rect">
                      <a:avLst/>
                    </a:prstGeom>
                  </pic:spPr>
                </pic:pic>
              </a:graphicData>
            </a:graphic>
          </wp:inline>
        </w:drawing>
      </w:r>
    </w:p>
    <w:p w14:paraId="4E47F571" w14:textId="5888DE9E" w:rsidR="003D6DE9" w:rsidRPr="003D6DE9" w:rsidRDefault="003D6DE9" w:rsidP="00743996">
      <w:pPr>
        <w:jc w:val="center"/>
        <w:rPr>
          <w:rFonts w:asciiTheme="minorHAnsi" w:hAnsiTheme="minorHAnsi" w:cstheme="minorHAnsi"/>
          <w:i/>
        </w:rPr>
      </w:pPr>
      <w:r w:rsidRPr="003D6DE9">
        <w:rPr>
          <w:rFonts w:asciiTheme="minorHAnsi" w:hAnsiTheme="minorHAnsi" w:cstheme="minorHAnsi"/>
          <w:i/>
          <w:sz w:val="18"/>
        </w:rPr>
        <w:t xml:space="preserve">Figure 14: </w:t>
      </w:r>
      <w:r w:rsidR="008C4F28">
        <w:rPr>
          <w:rFonts w:asciiTheme="minorHAnsi" w:hAnsiTheme="minorHAnsi" w:cstheme="minorHAnsi"/>
          <w:i/>
          <w:sz w:val="18"/>
        </w:rPr>
        <w:t>I</w:t>
      </w:r>
      <w:r w:rsidRPr="003D6DE9">
        <w:rPr>
          <w:rFonts w:asciiTheme="minorHAnsi" w:hAnsiTheme="minorHAnsi" w:cstheme="minorHAnsi"/>
          <w:i/>
          <w:sz w:val="18"/>
        </w:rPr>
        <w:t>mportance of the variables.</w:t>
      </w:r>
      <w:r w:rsidRPr="003D6DE9">
        <w:rPr>
          <w:rFonts w:asciiTheme="minorHAnsi" w:hAnsiTheme="minorHAnsi" w:cstheme="minorHAnsi"/>
          <w:i/>
        </w:rPr>
        <w:t xml:space="preserve"> </w:t>
      </w:r>
    </w:p>
    <w:p w14:paraId="35875756" w14:textId="77777777" w:rsidR="00747FB6" w:rsidRDefault="00747FB6" w:rsidP="00747FB6">
      <w:pPr>
        <w:rPr>
          <w:lang w:eastAsia="ja-JP"/>
        </w:rPr>
      </w:pPr>
    </w:p>
    <w:p w14:paraId="431A1B22" w14:textId="620C06DD" w:rsidR="004C7750" w:rsidRDefault="004C7750" w:rsidP="004C7750">
      <w:pPr>
        <w:rPr>
          <w:lang w:eastAsia="ja-JP"/>
        </w:rPr>
      </w:pPr>
      <w:r>
        <w:rPr>
          <w:lang w:eastAsia="ja-JP"/>
        </w:rPr>
        <w:t xml:space="preserve">There are still 14 features having smaller absolute importance than 0.5. From these </w:t>
      </w:r>
      <w:proofErr w:type="spellStart"/>
      <w:r w:rsidRPr="004C7750">
        <w:rPr>
          <w:i/>
          <w:lang w:eastAsia="ja-JP"/>
        </w:rPr>
        <w:t>fbs</w:t>
      </w:r>
      <w:proofErr w:type="spellEnd"/>
      <w:r>
        <w:rPr>
          <w:lang w:eastAsia="ja-JP"/>
        </w:rPr>
        <w:t xml:space="preserve">, </w:t>
      </w:r>
      <w:proofErr w:type="spellStart"/>
      <w:r w:rsidRPr="004C7750">
        <w:rPr>
          <w:i/>
          <w:lang w:eastAsia="ja-JP"/>
        </w:rPr>
        <w:t>tresbps</w:t>
      </w:r>
      <w:proofErr w:type="spellEnd"/>
      <w:r>
        <w:rPr>
          <w:lang w:eastAsia="ja-JP"/>
        </w:rPr>
        <w:t xml:space="preserve"> and </w:t>
      </w:r>
      <w:proofErr w:type="spellStart"/>
      <w:r>
        <w:rPr>
          <w:i/>
          <w:lang w:eastAsia="ja-JP"/>
        </w:rPr>
        <w:t>exang</w:t>
      </w:r>
      <w:proofErr w:type="spellEnd"/>
      <w:r>
        <w:rPr>
          <w:i/>
          <w:lang w:eastAsia="ja-JP"/>
        </w:rPr>
        <w:t xml:space="preserve"> </w:t>
      </w:r>
      <w:r>
        <w:rPr>
          <w:lang w:eastAsia="ja-JP"/>
        </w:rPr>
        <w:t xml:space="preserve">should be highlighted since they are not artificially created dummy variables but original variables. Because of the small importance of these three variables it can be questioned if they are needed in the hear disease identification process. </w:t>
      </w:r>
    </w:p>
    <w:p w14:paraId="02703111" w14:textId="2517186B" w:rsidR="001508D2" w:rsidRDefault="001508D2" w:rsidP="004C7750">
      <w:pPr>
        <w:rPr>
          <w:lang w:eastAsia="ja-JP"/>
        </w:rPr>
      </w:pPr>
    </w:p>
    <w:p w14:paraId="4E0CCED5" w14:textId="6349F3D6" w:rsidR="001508D2" w:rsidRPr="001508D2" w:rsidRDefault="001508D2" w:rsidP="001508D2">
      <w:r>
        <w:t xml:space="preserve">One of the goals of this study was to identify optimal set of </w:t>
      </w:r>
      <w:r>
        <w:t>tests</w:t>
      </w:r>
      <w:r>
        <w:t xml:space="preserve"> in optimal order</w:t>
      </w:r>
      <w:r>
        <w:t xml:space="preserve">. Decision Tree model could have been used to conduct this but since it did not have enough good accuracy, we define the order by using costs and importance of information certain tests are providing. In addition to </w:t>
      </w:r>
      <w:r w:rsidRPr="001508D2">
        <w:rPr>
          <w:i/>
        </w:rPr>
        <w:t>age</w:t>
      </w:r>
      <w:r>
        <w:t xml:space="preserve"> and </w:t>
      </w:r>
      <w:r w:rsidRPr="001508D2">
        <w:rPr>
          <w:i/>
        </w:rPr>
        <w:t>sex</w:t>
      </w:r>
      <w:r>
        <w:t xml:space="preserve"> which are easy and straight forward to “test” we recommend </w:t>
      </w:r>
      <w:r w:rsidR="007E4835">
        <w:t>conducting</w:t>
      </w:r>
      <w:r>
        <w:t xml:space="preserve"> test</w:t>
      </w:r>
      <w:r w:rsidR="007E4835">
        <w:t>s</w:t>
      </w:r>
      <w:r>
        <w:t xml:space="preserve"> for all features </w:t>
      </w:r>
      <w:r w:rsidR="007E4835">
        <w:t>which are identified having importance more than 0.8. If these tests result in negative result further test should be conducted to be sure that patient is not diagnosed not to have heart disease if that is not really the case.</w:t>
      </w:r>
    </w:p>
    <w:p w14:paraId="0210800B" w14:textId="77777777" w:rsidR="001508D2" w:rsidRDefault="001508D2" w:rsidP="004C7750">
      <w:pPr>
        <w:rPr>
          <w:lang w:eastAsia="ja-JP"/>
        </w:rPr>
      </w:pPr>
    </w:p>
    <w:p w14:paraId="4B7AC1F2" w14:textId="489FF7A9" w:rsidR="006E631F" w:rsidRDefault="006E631F" w:rsidP="006E631F"/>
    <w:p w14:paraId="3637AA90" w14:textId="4B924E46" w:rsidR="006E631F" w:rsidRDefault="006E631F" w:rsidP="006E631F">
      <w:pPr>
        <w:pStyle w:val="Heading2"/>
      </w:pPr>
      <w:bookmarkStart w:id="49" w:name="_Toc1680080"/>
      <w:r>
        <w:t>Economic effects</w:t>
      </w:r>
      <w:bookmarkEnd w:id="49"/>
    </w:p>
    <w:p w14:paraId="46D1B489" w14:textId="20101D55" w:rsidR="00993A89" w:rsidRDefault="00993A89" w:rsidP="00993A89"/>
    <w:p w14:paraId="749C85E0" w14:textId="28C0B90C" w:rsidR="004D2604" w:rsidRDefault="004D2604">
      <w:r>
        <w:t xml:space="preserve">Earlier we presented three attributes which are having only a minor importance for identifying heart disease. The costs of these tests are </w:t>
      </w:r>
      <w:r>
        <w:rPr>
          <w:i/>
        </w:rPr>
        <w:t>fbs</w:t>
      </w:r>
      <w:r>
        <w:t xml:space="preserve">:3; </w:t>
      </w:r>
      <w:r w:rsidRPr="004D2604">
        <w:rPr>
          <w:i/>
        </w:rPr>
        <w:t>tresbps</w:t>
      </w:r>
      <w:r>
        <w:t xml:space="preserve">:1 and </w:t>
      </w:r>
      <w:proofErr w:type="spellStart"/>
      <w:r>
        <w:rPr>
          <w:i/>
        </w:rPr>
        <w:t>exang</w:t>
      </w:r>
      <w:proofErr w:type="spellEnd"/>
      <w:r>
        <w:t xml:space="preserve">: 1, where for </w:t>
      </w:r>
      <w:proofErr w:type="spellStart"/>
      <w:r>
        <w:rPr>
          <w:i/>
        </w:rPr>
        <w:t>fbs</w:t>
      </w:r>
      <w:proofErr w:type="spellEnd"/>
      <w:r>
        <w:rPr>
          <w:i/>
        </w:rPr>
        <w:t xml:space="preserve"> </w:t>
      </w:r>
      <w:r>
        <w:t xml:space="preserve">and for </w:t>
      </w:r>
      <w:proofErr w:type="spellStart"/>
      <w:r>
        <w:rPr>
          <w:i/>
        </w:rPr>
        <w:t>exang</w:t>
      </w:r>
      <w:proofErr w:type="spellEnd"/>
      <w:r>
        <w:t xml:space="preserve"> it is expected that other tests belonging to same category are conducted since they are having more importance for the prediction. However, </w:t>
      </w:r>
      <w:proofErr w:type="spellStart"/>
      <w:r>
        <w:rPr>
          <w:i/>
        </w:rPr>
        <w:t>fbs</w:t>
      </w:r>
      <w:proofErr w:type="spellEnd"/>
      <w:r>
        <w:t xml:space="preserve"> is tested with </w:t>
      </w:r>
      <w:proofErr w:type="spellStart"/>
      <w:r>
        <w:rPr>
          <w:i/>
        </w:rPr>
        <w:t>chol</w:t>
      </w:r>
      <w:proofErr w:type="spellEnd"/>
      <w:r>
        <w:t xml:space="preserve"> which is not one of </w:t>
      </w:r>
      <w:r>
        <w:lastRenderedPageBreak/>
        <w:t xml:space="preserve">the most important features </w:t>
      </w:r>
      <w:r w:rsidR="001508D2">
        <w:t xml:space="preserve">and has only limited </w:t>
      </w:r>
      <w:r>
        <w:t xml:space="preserve">importance and therefore </w:t>
      </w:r>
      <w:r w:rsidR="001508D2">
        <w:t xml:space="preserve">it could be further studied and discussed if it could also be left out. Without leaving </w:t>
      </w:r>
      <w:proofErr w:type="spellStart"/>
      <w:r w:rsidR="001508D2" w:rsidRPr="001508D2">
        <w:rPr>
          <w:i/>
        </w:rPr>
        <w:t>chol</w:t>
      </w:r>
      <w:proofErr w:type="spellEnd"/>
      <w:r w:rsidR="001508D2">
        <w:t xml:space="preserve"> out the total saving potential would be 5 equaling 3.7 % of total cost of all tests (134). By leaving out </w:t>
      </w:r>
      <w:proofErr w:type="spellStart"/>
      <w:r w:rsidR="001508D2">
        <w:rPr>
          <w:i/>
        </w:rPr>
        <w:t>chol</w:t>
      </w:r>
      <w:proofErr w:type="spellEnd"/>
      <w:r w:rsidR="001508D2">
        <w:t xml:space="preserve"> the saving would increase quite significantly to 9.0 %. </w:t>
      </w:r>
      <w:r w:rsidR="007E4835">
        <w:t>It is good to remember that in addition to cost savings leaving out some of the tests would ease pressure that healthcare personnel are having and could also increase customer satisfaction. However, the dataset does not offer data to evaluate the possible amount of time savings and therefore we are not in a place to evaluate exact values for that and it could be further studied.</w:t>
      </w:r>
    </w:p>
    <w:p w14:paraId="01B31F31" w14:textId="556EFFB6" w:rsidR="004D2604" w:rsidRDefault="007E4835" w:rsidP="007E4835">
      <w:pPr>
        <w:pStyle w:val="Heading1"/>
      </w:pPr>
      <w:bookmarkStart w:id="50" w:name="_Toc1680081"/>
      <w:r>
        <w:t>C</w:t>
      </w:r>
      <w:r w:rsidR="005848B9">
        <w:t>o</w:t>
      </w:r>
      <w:r>
        <w:t>nclusion</w:t>
      </w:r>
      <w:bookmarkEnd w:id="50"/>
    </w:p>
    <w:p w14:paraId="03990BD9" w14:textId="63CCA651" w:rsidR="007E4835" w:rsidRDefault="007E4835" w:rsidP="007E4835">
      <w:pPr>
        <w:rPr>
          <w:lang w:eastAsia="ja-JP"/>
        </w:rPr>
      </w:pPr>
      <w:r>
        <w:rPr>
          <w:lang w:eastAsia="ja-JP"/>
        </w:rPr>
        <w:t xml:space="preserve">The study succeeded in identifying most important features to identify heart disease and from these </w:t>
      </w:r>
      <w:r>
        <w:rPr>
          <w:i/>
          <w:lang w:eastAsia="ja-JP"/>
        </w:rPr>
        <w:t>ca</w:t>
      </w:r>
      <w:r>
        <w:rPr>
          <w:lang w:eastAsia="ja-JP"/>
        </w:rPr>
        <w:t xml:space="preserve"> was the most important one. This allowed that optimal set of tests and order of tests conducted could be evaluated and it is recommended to conduct the most tests providing information about most important features first and after that confirm the result with other tests if needed. Also, the study found </w:t>
      </w:r>
      <w:r w:rsidR="005848B9">
        <w:rPr>
          <w:lang w:eastAsia="ja-JP"/>
        </w:rPr>
        <w:t xml:space="preserve">that </w:t>
      </w:r>
      <w:proofErr w:type="spellStart"/>
      <w:r w:rsidR="005848B9" w:rsidRPr="004C7750">
        <w:rPr>
          <w:i/>
          <w:lang w:eastAsia="ja-JP"/>
        </w:rPr>
        <w:t>fbs</w:t>
      </w:r>
      <w:proofErr w:type="spellEnd"/>
      <w:r w:rsidR="005848B9">
        <w:rPr>
          <w:lang w:eastAsia="ja-JP"/>
        </w:rPr>
        <w:t xml:space="preserve">, </w:t>
      </w:r>
      <w:proofErr w:type="spellStart"/>
      <w:r w:rsidR="005848B9" w:rsidRPr="004C7750">
        <w:rPr>
          <w:i/>
          <w:lang w:eastAsia="ja-JP"/>
        </w:rPr>
        <w:t>tresbps</w:t>
      </w:r>
      <w:proofErr w:type="spellEnd"/>
      <w:r w:rsidR="005848B9">
        <w:rPr>
          <w:lang w:eastAsia="ja-JP"/>
        </w:rPr>
        <w:t xml:space="preserve"> and </w:t>
      </w:r>
      <w:proofErr w:type="spellStart"/>
      <w:r w:rsidR="005848B9">
        <w:rPr>
          <w:i/>
          <w:lang w:eastAsia="ja-JP"/>
        </w:rPr>
        <w:t>exang</w:t>
      </w:r>
      <w:proofErr w:type="spellEnd"/>
      <w:r w:rsidR="005848B9">
        <w:rPr>
          <w:lang w:eastAsia="ja-JP"/>
        </w:rPr>
        <w:t xml:space="preserve"> tests are not providing much of importance for the test and therefore they could </w:t>
      </w:r>
      <w:proofErr w:type="gramStart"/>
      <w:r w:rsidR="005848B9">
        <w:rPr>
          <w:lang w:eastAsia="ja-JP"/>
        </w:rPr>
        <w:t>be considered to be</w:t>
      </w:r>
      <w:proofErr w:type="gramEnd"/>
      <w:r w:rsidR="005848B9">
        <w:rPr>
          <w:lang w:eastAsia="ja-JP"/>
        </w:rPr>
        <w:t xml:space="preserve"> left out in addition with </w:t>
      </w:r>
      <w:proofErr w:type="spellStart"/>
      <w:r w:rsidR="005848B9">
        <w:rPr>
          <w:i/>
          <w:lang w:eastAsia="ja-JP"/>
        </w:rPr>
        <w:t>chol</w:t>
      </w:r>
      <w:proofErr w:type="spellEnd"/>
      <w:r w:rsidR="005848B9">
        <w:rPr>
          <w:lang w:eastAsia="ja-JP"/>
        </w:rPr>
        <w:t xml:space="preserve">. However, it </w:t>
      </w:r>
      <w:proofErr w:type="gramStart"/>
      <w:r w:rsidR="005848B9">
        <w:rPr>
          <w:lang w:eastAsia="ja-JP"/>
        </w:rPr>
        <w:t>have</w:t>
      </w:r>
      <w:proofErr w:type="gramEnd"/>
      <w:r w:rsidR="005848B9">
        <w:rPr>
          <w:lang w:eastAsia="ja-JP"/>
        </w:rPr>
        <w:t xml:space="preserve"> to be remembered that this study is based on one relatively small dataset and that in healthcare whole picture should be evaluated. For example, when evaluating whole healthcare </w:t>
      </w:r>
      <w:proofErr w:type="gramStart"/>
      <w:r w:rsidR="005848B9">
        <w:rPr>
          <w:lang w:eastAsia="ja-JP"/>
        </w:rPr>
        <w:t>system</w:t>
      </w:r>
      <w:proofErr w:type="gramEnd"/>
      <w:r w:rsidR="005848B9">
        <w:rPr>
          <w:lang w:eastAsia="ja-JP"/>
        </w:rPr>
        <w:t xml:space="preserve"> it could be beneficial that even more tests (with higher cots) are conducted for the patient if it reduces need for extra visits in healthcare and costs to society related to that (like sick leave). Therefore, we recommend </w:t>
      </w:r>
      <w:proofErr w:type="gramStart"/>
      <w:r w:rsidR="005848B9">
        <w:rPr>
          <w:lang w:eastAsia="ja-JP"/>
        </w:rPr>
        <w:t>to use</w:t>
      </w:r>
      <w:proofErr w:type="gramEnd"/>
      <w:r w:rsidR="005848B9">
        <w:rPr>
          <w:lang w:eastAsia="ja-JP"/>
        </w:rPr>
        <w:t xml:space="preserve"> our study as a base for further research and before leaving any of the tests out we recommend to conduct more specific study to that particular test to better evaluate all of the effects. This is crucial to guarantee that no fatal mistakes are done.</w:t>
      </w:r>
    </w:p>
    <w:p w14:paraId="3D154D53" w14:textId="75444DDA" w:rsidR="005848B9" w:rsidRDefault="005848B9" w:rsidP="007E4835">
      <w:pPr>
        <w:rPr>
          <w:lang w:eastAsia="ja-JP"/>
        </w:rPr>
      </w:pPr>
    </w:p>
    <w:p w14:paraId="586BA931" w14:textId="3546A687" w:rsidR="005848B9" w:rsidRDefault="005848B9" w:rsidP="007E4835">
      <w:pPr>
        <w:rPr>
          <w:lang w:eastAsia="ja-JP"/>
        </w:rPr>
      </w:pPr>
    </w:p>
    <w:p w14:paraId="726F47D5" w14:textId="32239876" w:rsidR="005848B9" w:rsidRDefault="005848B9" w:rsidP="007E4835">
      <w:pPr>
        <w:rPr>
          <w:lang w:eastAsia="ja-JP"/>
        </w:rPr>
      </w:pPr>
    </w:p>
    <w:p w14:paraId="1A9CB7DE" w14:textId="094680B1" w:rsidR="005848B9" w:rsidRDefault="005848B9" w:rsidP="007E4835">
      <w:pPr>
        <w:rPr>
          <w:lang w:eastAsia="ja-JP"/>
        </w:rPr>
      </w:pPr>
    </w:p>
    <w:p w14:paraId="70C3ACE3" w14:textId="1DCC6F36" w:rsidR="005848B9" w:rsidRDefault="005848B9" w:rsidP="007E4835">
      <w:pPr>
        <w:rPr>
          <w:lang w:eastAsia="ja-JP"/>
        </w:rPr>
      </w:pPr>
    </w:p>
    <w:p w14:paraId="46D33013" w14:textId="2EE8315B" w:rsidR="005848B9" w:rsidRDefault="005848B9" w:rsidP="007E4835">
      <w:pPr>
        <w:rPr>
          <w:lang w:eastAsia="ja-JP"/>
        </w:rPr>
      </w:pPr>
    </w:p>
    <w:p w14:paraId="1CBA2B7B" w14:textId="2D22C2BC" w:rsidR="005848B9" w:rsidRDefault="005848B9" w:rsidP="007E4835">
      <w:pPr>
        <w:rPr>
          <w:lang w:eastAsia="ja-JP"/>
        </w:rPr>
      </w:pPr>
    </w:p>
    <w:p w14:paraId="299570DA" w14:textId="65172AC4" w:rsidR="005848B9" w:rsidRDefault="005848B9" w:rsidP="007E4835">
      <w:pPr>
        <w:rPr>
          <w:lang w:eastAsia="ja-JP"/>
        </w:rPr>
      </w:pPr>
    </w:p>
    <w:p w14:paraId="44D09DA9" w14:textId="123D2AEC" w:rsidR="005848B9" w:rsidRDefault="005848B9" w:rsidP="007E4835">
      <w:pPr>
        <w:rPr>
          <w:lang w:eastAsia="ja-JP"/>
        </w:rPr>
      </w:pPr>
    </w:p>
    <w:p w14:paraId="4FA460FF" w14:textId="7029F87E" w:rsidR="005848B9" w:rsidRDefault="005848B9" w:rsidP="007E4835">
      <w:pPr>
        <w:rPr>
          <w:lang w:eastAsia="ja-JP"/>
        </w:rPr>
      </w:pPr>
    </w:p>
    <w:p w14:paraId="152EDC28" w14:textId="77777777" w:rsidR="005848B9" w:rsidRPr="005848B9" w:rsidRDefault="005848B9" w:rsidP="007E4835">
      <w:pPr>
        <w:rPr>
          <w:lang w:eastAsia="ja-JP"/>
        </w:rPr>
      </w:pPr>
    </w:p>
    <w:p w14:paraId="2D22BB16" w14:textId="36167DE6" w:rsidR="004D2604" w:rsidRDefault="004D2604"/>
    <w:p w14:paraId="17E8C363" w14:textId="3065B177" w:rsidR="004D2604" w:rsidRDefault="004D2604"/>
    <w:p w14:paraId="4855EDAF" w14:textId="7105B7A5" w:rsidR="004D2604" w:rsidRDefault="004D2604"/>
    <w:p w14:paraId="03632291" w14:textId="01DF2FAC" w:rsidR="004D2604" w:rsidRDefault="004D2604"/>
    <w:p w14:paraId="6A3477C1" w14:textId="07AE91FF" w:rsidR="004D2604" w:rsidRDefault="004D2604"/>
    <w:p w14:paraId="4F23A4AD" w14:textId="77777777" w:rsidR="004D2604" w:rsidRDefault="004D2604"/>
    <w:bookmarkStart w:id="51" w:name="_Toc1680082" w:displacedByCustomXml="next"/>
    <w:sdt>
      <w:sdtPr>
        <w:rPr>
          <w:rFonts w:ascii="Times New Roman" w:eastAsia="Times New Roman" w:hAnsi="Times New Roman" w:cs="Times New Roman"/>
          <w:b w:val="0"/>
          <w:bCs w:val="0"/>
          <w:caps w:val="0"/>
          <w:color w:val="404040" w:themeColor="text1" w:themeTint="BF"/>
          <w:sz w:val="18"/>
          <w:szCs w:val="24"/>
          <w:lang w:eastAsia="en-US"/>
        </w:rPr>
        <w:id w:val="-2130539124"/>
        <w:docPartObj>
          <w:docPartGallery w:val="Bibliographies"/>
          <w:docPartUnique/>
        </w:docPartObj>
      </w:sdtPr>
      <w:sdtEndPr>
        <w:rPr>
          <w:color w:val="auto"/>
          <w:sz w:val="24"/>
        </w:rPr>
      </w:sdtEndPr>
      <w:sdtContent>
        <w:p w14:paraId="64ED1B6D" w14:textId="77D1A3B0" w:rsidR="00993A89" w:rsidRDefault="00993A89">
          <w:pPr>
            <w:pStyle w:val="Heading1"/>
          </w:pPr>
          <w:r>
            <w:t>References</w:t>
          </w:r>
          <w:bookmarkEnd w:id="51"/>
        </w:p>
        <w:sdt>
          <w:sdtPr>
            <w:id w:val="-573587230"/>
            <w:bibliography/>
          </w:sdtPr>
          <w:sdtContent>
            <w:p w14:paraId="192A29E0" w14:textId="77777777" w:rsidR="00E9518B" w:rsidRDefault="00993A89" w:rsidP="00993A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9084"/>
              </w:tblGrid>
              <w:tr w:rsidR="00E9518B" w14:paraId="416B9817" w14:textId="77777777">
                <w:trPr>
                  <w:divId w:val="1174034631"/>
                  <w:tblCellSpacing w:w="15" w:type="dxa"/>
                </w:trPr>
                <w:tc>
                  <w:tcPr>
                    <w:tcW w:w="50" w:type="pct"/>
                    <w:hideMark/>
                  </w:tcPr>
                  <w:p w14:paraId="79C4556C" w14:textId="30E34065" w:rsidR="00E9518B" w:rsidRDefault="00E9518B">
                    <w:pPr>
                      <w:pStyle w:val="Bibliography"/>
                      <w:rPr>
                        <w:noProof/>
                        <w:sz w:val="24"/>
                        <w:szCs w:val="24"/>
                      </w:rPr>
                    </w:pPr>
                    <w:r>
                      <w:rPr>
                        <w:noProof/>
                      </w:rPr>
                      <w:t xml:space="preserve">[1] </w:t>
                    </w:r>
                  </w:p>
                </w:tc>
                <w:tc>
                  <w:tcPr>
                    <w:tcW w:w="0" w:type="auto"/>
                    <w:hideMark/>
                  </w:tcPr>
                  <w:p w14:paraId="7C0E0891" w14:textId="77777777" w:rsidR="00E9518B" w:rsidRDefault="00E9518B">
                    <w:pPr>
                      <w:pStyle w:val="Bibliography"/>
                      <w:rPr>
                        <w:noProof/>
                      </w:rPr>
                    </w:pPr>
                    <w:r>
                      <w:rPr>
                        <w:noProof/>
                      </w:rPr>
                      <w:t>Kaggle Inc, "Heart Disease UCI," 17 2 2019. [Online]. Available: https://www.kaggle.com/ronitf/heart-disease-uci.</w:t>
                    </w:r>
                  </w:p>
                </w:tc>
              </w:tr>
              <w:tr w:rsidR="00E9518B" w14:paraId="13537EB1" w14:textId="77777777">
                <w:trPr>
                  <w:divId w:val="1174034631"/>
                  <w:tblCellSpacing w:w="15" w:type="dxa"/>
                </w:trPr>
                <w:tc>
                  <w:tcPr>
                    <w:tcW w:w="50" w:type="pct"/>
                    <w:hideMark/>
                  </w:tcPr>
                  <w:p w14:paraId="57B6761B" w14:textId="77777777" w:rsidR="00E9518B" w:rsidRDefault="00E9518B">
                    <w:pPr>
                      <w:pStyle w:val="Bibliography"/>
                      <w:rPr>
                        <w:noProof/>
                      </w:rPr>
                    </w:pPr>
                    <w:r>
                      <w:rPr>
                        <w:noProof/>
                      </w:rPr>
                      <w:t xml:space="preserve">[2] </w:t>
                    </w:r>
                  </w:p>
                </w:tc>
                <w:tc>
                  <w:tcPr>
                    <w:tcW w:w="0" w:type="auto"/>
                    <w:hideMark/>
                  </w:tcPr>
                  <w:p w14:paraId="0DDDDC27" w14:textId="77777777" w:rsidR="00E9518B" w:rsidRDefault="00E9518B">
                    <w:pPr>
                      <w:pStyle w:val="Bibliography"/>
                      <w:rPr>
                        <w:noProof/>
                      </w:rPr>
                    </w:pPr>
                    <w:r>
                      <w:rPr>
                        <w:noProof/>
                      </w:rPr>
                      <w:t>UC Irvine, "Heart Disease Data Set," 16 2 2019. [Online]. Available: https://archive.ics.uci.edu/ml/datasets/Heart+Disease.</w:t>
                    </w:r>
                  </w:p>
                </w:tc>
              </w:tr>
              <w:tr w:rsidR="00E9518B" w14:paraId="7B4BECE1" w14:textId="77777777">
                <w:trPr>
                  <w:divId w:val="1174034631"/>
                  <w:tblCellSpacing w:w="15" w:type="dxa"/>
                </w:trPr>
                <w:tc>
                  <w:tcPr>
                    <w:tcW w:w="50" w:type="pct"/>
                    <w:hideMark/>
                  </w:tcPr>
                  <w:p w14:paraId="052FFA76" w14:textId="77777777" w:rsidR="00E9518B" w:rsidRDefault="00E9518B">
                    <w:pPr>
                      <w:pStyle w:val="Bibliography"/>
                      <w:rPr>
                        <w:noProof/>
                      </w:rPr>
                    </w:pPr>
                    <w:r>
                      <w:rPr>
                        <w:noProof/>
                      </w:rPr>
                      <w:t xml:space="preserve">[3] </w:t>
                    </w:r>
                  </w:p>
                </w:tc>
                <w:tc>
                  <w:tcPr>
                    <w:tcW w:w="0" w:type="auto"/>
                    <w:hideMark/>
                  </w:tcPr>
                  <w:p w14:paraId="1CA83026" w14:textId="77777777" w:rsidR="00E9518B" w:rsidRDefault="00E9518B">
                    <w:pPr>
                      <w:pStyle w:val="Bibliography"/>
                      <w:rPr>
                        <w:noProof/>
                      </w:rPr>
                    </w:pPr>
                    <w:r>
                      <w:rPr>
                        <w:noProof/>
                      </w:rPr>
                      <w:t>Official Data Foundation, "Canada Inflation Calculator," 17 2 2019. [Online]. Available: http://www.in2013dollars.com/ca/inflation/1995?amount=100.</w:t>
                    </w:r>
                  </w:p>
                </w:tc>
              </w:tr>
              <w:tr w:rsidR="00E9518B" w14:paraId="368A35C0" w14:textId="77777777">
                <w:trPr>
                  <w:divId w:val="1174034631"/>
                  <w:tblCellSpacing w:w="15" w:type="dxa"/>
                </w:trPr>
                <w:tc>
                  <w:tcPr>
                    <w:tcW w:w="50" w:type="pct"/>
                    <w:hideMark/>
                  </w:tcPr>
                  <w:p w14:paraId="2ACB7418" w14:textId="77777777" w:rsidR="00E9518B" w:rsidRDefault="00E9518B">
                    <w:pPr>
                      <w:pStyle w:val="Bibliography"/>
                      <w:rPr>
                        <w:noProof/>
                      </w:rPr>
                    </w:pPr>
                    <w:r>
                      <w:rPr>
                        <w:noProof/>
                      </w:rPr>
                      <w:t xml:space="preserve">[4] </w:t>
                    </w:r>
                  </w:p>
                </w:tc>
                <w:tc>
                  <w:tcPr>
                    <w:tcW w:w="0" w:type="auto"/>
                    <w:hideMark/>
                  </w:tcPr>
                  <w:p w14:paraId="5A31760A" w14:textId="77777777" w:rsidR="00E9518B" w:rsidRDefault="00E9518B">
                    <w:pPr>
                      <w:pStyle w:val="Bibliography"/>
                      <w:rPr>
                        <w:noProof/>
                      </w:rPr>
                    </w:pPr>
                    <w:r>
                      <w:rPr>
                        <w:noProof/>
                      </w:rPr>
                      <w:t>Currency Rate, "1.54 CAD Canadian Dollar to EUR Euro," 17 2 2019. [Online]. Available: https://cad.currencyrate.today/eur/1.54.</w:t>
                    </w:r>
                  </w:p>
                </w:tc>
              </w:tr>
              <w:tr w:rsidR="00E9518B" w14:paraId="7B16A472" w14:textId="77777777">
                <w:trPr>
                  <w:divId w:val="1174034631"/>
                  <w:tblCellSpacing w:w="15" w:type="dxa"/>
                </w:trPr>
                <w:tc>
                  <w:tcPr>
                    <w:tcW w:w="50" w:type="pct"/>
                    <w:hideMark/>
                  </w:tcPr>
                  <w:p w14:paraId="6F3CD19A" w14:textId="77777777" w:rsidR="00E9518B" w:rsidRDefault="00E9518B">
                    <w:pPr>
                      <w:pStyle w:val="Bibliography"/>
                      <w:rPr>
                        <w:noProof/>
                      </w:rPr>
                    </w:pPr>
                    <w:r>
                      <w:rPr>
                        <w:noProof/>
                      </w:rPr>
                      <w:t xml:space="preserve">[5] </w:t>
                    </w:r>
                  </w:p>
                </w:tc>
                <w:tc>
                  <w:tcPr>
                    <w:tcW w:w="0" w:type="auto"/>
                    <w:hideMark/>
                  </w:tcPr>
                  <w:p w14:paraId="0B41EC65" w14:textId="77777777" w:rsidR="00E9518B" w:rsidRDefault="00E9518B">
                    <w:pPr>
                      <w:pStyle w:val="Bibliography"/>
                      <w:rPr>
                        <w:noProof/>
                      </w:rPr>
                    </w:pPr>
                    <w:r>
                      <w:rPr>
                        <w:noProof/>
                      </w:rPr>
                      <w:t>UCI, "Heart disease," Costs, [Online]. Available: https://archive.ics.uci.edu/ml/machine-learning-databases/heart-disease/costs/. [Accessed 17 2 2019].</w:t>
                    </w:r>
                  </w:p>
                </w:tc>
              </w:tr>
              <w:tr w:rsidR="00E9518B" w14:paraId="0202DFA9" w14:textId="77777777">
                <w:trPr>
                  <w:divId w:val="1174034631"/>
                  <w:tblCellSpacing w:w="15" w:type="dxa"/>
                </w:trPr>
                <w:tc>
                  <w:tcPr>
                    <w:tcW w:w="50" w:type="pct"/>
                    <w:hideMark/>
                  </w:tcPr>
                  <w:p w14:paraId="2EAFADBD" w14:textId="77777777" w:rsidR="00E9518B" w:rsidRDefault="00E9518B">
                    <w:pPr>
                      <w:pStyle w:val="Bibliography"/>
                      <w:rPr>
                        <w:noProof/>
                      </w:rPr>
                    </w:pPr>
                    <w:r>
                      <w:rPr>
                        <w:noProof/>
                      </w:rPr>
                      <w:t xml:space="preserve">[6] </w:t>
                    </w:r>
                  </w:p>
                </w:tc>
                <w:tc>
                  <w:tcPr>
                    <w:tcW w:w="0" w:type="auto"/>
                    <w:hideMark/>
                  </w:tcPr>
                  <w:p w14:paraId="24A8FD1C" w14:textId="77777777" w:rsidR="00E9518B" w:rsidRDefault="00E9518B">
                    <w:pPr>
                      <w:pStyle w:val="Bibliography"/>
                      <w:rPr>
                        <w:noProof/>
                      </w:rPr>
                    </w:pPr>
                    <w:r>
                      <w:rPr>
                        <w:noProof/>
                      </w:rPr>
                      <w:t>Princeton University Library, "Working with dummy variables," [Online]. Available: https://dss.princeton.edu/online_help/analysis/dummy_variables.htm. [Accessed 17 2 2019].</w:t>
                    </w:r>
                  </w:p>
                </w:tc>
              </w:tr>
            </w:tbl>
            <w:p w14:paraId="434B0A9F" w14:textId="77777777" w:rsidR="00E9518B" w:rsidRDefault="00E9518B">
              <w:pPr>
                <w:divId w:val="1174034631"/>
                <w:rPr>
                  <w:noProof/>
                </w:rPr>
              </w:pPr>
            </w:p>
            <w:p w14:paraId="77420806" w14:textId="5628D71F" w:rsidR="00993A89" w:rsidRDefault="00993A89" w:rsidP="00993A89">
              <w:r>
                <w:rPr>
                  <w:b/>
                  <w:bCs/>
                  <w:noProof/>
                </w:rPr>
                <w:fldChar w:fldCharType="end"/>
              </w:r>
            </w:p>
          </w:sdtContent>
        </w:sdt>
      </w:sdtContent>
    </w:sdt>
    <w:p w14:paraId="1450E191" w14:textId="77777777" w:rsidR="00993A89" w:rsidRPr="00993A89" w:rsidRDefault="00993A89" w:rsidP="00993A89"/>
    <w:sectPr w:rsidR="00993A89" w:rsidRPr="00993A89" w:rsidSect="002B7529">
      <w:footerReference w:type="default" r:id="rId26"/>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8C458" w14:textId="77777777" w:rsidR="001956B1" w:rsidRDefault="001956B1">
      <w:r>
        <w:separator/>
      </w:r>
    </w:p>
  </w:endnote>
  <w:endnote w:type="continuationSeparator" w:id="0">
    <w:p w14:paraId="250E1396" w14:textId="77777777" w:rsidR="001956B1" w:rsidRDefault="0019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8A76" w14:textId="77777777" w:rsidR="004245F2" w:rsidRDefault="004245F2"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89FC" w14:textId="77777777" w:rsidR="001956B1" w:rsidRDefault="001956B1">
      <w:r>
        <w:separator/>
      </w:r>
    </w:p>
  </w:footnote>
  <w:footnote w:type="continuationSeparator" w:id="0">
    <w:p w14:paraId="3DA8FD2F" w14:textId="77777777" w:rsidR="001956B1" w:rsidRDefault="00195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5E313884"/>
    <w:multiLevelType w:val="hybridMultilevel"/>
    <w:tmpl w:val="D4E862E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408D9"/>
    <w:multiLevelType w:val="hybridMultilevel"/>
    <w:tmpl w:val="5FBAEFB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D11F7"/>
    <w:multiLevelType w:val="hybridMultilevel"/>
    <w:tmpl w:val="38D21DFA"/>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lvlOverride w:ilvl="0">
      <w:startOverride w:val="1"/>
    </w:lvlOverride>
  </w:num>
  <w:num w:numId="17">
    <w:abstractNumId w:val="10"/>
    <w:lvlOverride w:ilvl="0">
      <w:startOverride w:val="1"/>
    </w:lvlOverride>
  </w:num>
  <w:num w:numId="18">
    <w:abstractNumId w:val="14"/>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08"/>
    <w:rsid w:val="00004101"/>
    <w:rsid w:val="00015511"/>
    <w:rsid w:val="00015F23"/>
    <w:rsid w:val="00023F79"/>
    <w:rsid w:val="00041C4A"/>
    <w:rsid w:val="00051421"/>
    <w:rsid w:val="00066654"/>
    <w:rsid w:val="00072407"/>
    <w:rsid w:val="00083B37"/>
    <w:rsid w:val="000A0612"/>
    <w:rsid w:val="000E22AB"/>
    <w:rsid w:val="001065E4"/>
    <w:rsid w:val="00130C1F"/>
    <w:rsid w:val="00133229"/>
    <w:rsid w:val="0013787C"/>
    <w:rsid w:val="001508D2"/>
    <w:rsid w:val="0017501F"/>
    <w:rsid w:val="00181B9F"/>
    <w:rsid w:val="001956B1"/>
    <w:rsid w:val="001A728E"/>
    <w:rsid w:val="001B026A"/>
    <w:rsid w:val="001D391F"/>
    <w:rsid w:val="001D6DD1"/>
    <w:rsid w:val="001E042A"/>
    <w:rsid w:val="001E3482"/>
    <w:rsid w:val="001F372C"/>
    <w:rsid w:val="00200E47"/>
    <w:rsid w:val="002117F1"/>
    <w:rsid w:val="00225505"/>
    <w:rsid w:val="00244C21"/>
    <w:rsid w:val="0026253A"/>
    <w:rsid w:val="002B7529"/>
    <w:rsid w:val="002D4F5C"/>
    <w:rsid w:val="002E342D"/>
    <w:rsid w:val="00302229"/>
    <w:rsid w:val="00302CF4"/>
    <w:rsid w:val="00303957"/>
    <w:rsid w:val="003312ED"/>
    <w:rsid w:val="0033388D"/>
    <w:rsid w:val="00355663"/>
    <w:rsid w:val="003662BC"/>
    <w:rsid w:val="00377752"/>
    <w:rsid w:val="0039236B"/>
    <w:rsid w:val="003C037C"/>
    <w:rsid w:val="003D1B4B"/>
    <w:rsid w:val="003D6DE9"/>
    <w:rsid w:val="004018C1"/>
    <w:rsid w:val="00412FA3"/>
    <w:rsid w:val="004245F2"/>
    <w:rsid w:val="00426099"/>
    <w:rsid w:val="00436EF1"/>
    <w:rsid w:val="0046773A"/>
    <w:rsid w:val="00470E8E"/>
    <w:rsid w:val="004727F4"/>
    <w:rsid w:val="004800E2"/>
    <w:rsid w:val="004A0A8D"/>
    <w:rsid w:val="004B242D"/>
    <w:rsid w:val="004B464D"/>
    <w:rsid w:val="004C7750"/>
    <w:rsid w:val="004D0C14"/>
    <w:rsid w:val="004D1432"/>
    <w:rsid w:val="004D2604"/>
    <w:rsid w:val="004E3182"/>
    <w:rsid w:val="004E75F5"/>
    <w:rsid w:val="004F4AE0"/>
    <w:rsid w:val="005046DA"/>
    <w:rsid w:val="00514C51"/>
    <w:rsid w:val="00515562"/>
    <w:rsid w:val="00564AC2"/>
    <w:rsid w:val="00575B92"/>
    <w:rsid w:val="005848B9"/>
    <w:rsid w:val="005967C7"/>
    <w:rsid w:val="005A56A7"/>
    <w:rsid w:val="005A7B7B"/>
    <w:rsid w:val="005B6C61"/>
    <w:rsid w:val="005C1B15"/>
    <w:rsid w:val="005D39B8"/>
    <w:rsid w:val="005D4DC9"/>
    <w:rsid w:val="005E67C4"/>
    <w:rsid w:val="005F7999"/>
    <w:rsid w:val="0060069F"/>
    <w:rsid w:val="006024C2"/>
    <w:rsid w:val="0061045C"/>
    <w:rsid w:val="00622CD4"/>
    <w:rsid w:val="00626EDA"/>
    <w:rsid w:val="00630CBD"/>
    <w:rsid w:val="006956ED"/>
    <w:rsid w:val="006B2DBB"/>
    <w:rsid w:val="006C26D4"/>
    <w:rsid w:val="006D4C32"/>
    <w:rsid w:val="006D7F29"/>
    <w:rsid w:val="006D7FF8"/>
    <w:rsid w:val="006E631F"/>
    <w:rsid w:val="00704472"/>
    <w:rsid w:val="007054C4"/>
    <w:rsid w:val="00743996"/>
    <w:rsid w:val="00747FB6"/>
    <w:rsid w:val="00762087"/>
    <w:rsid w:val="00783B76"/>
    <w:rsid w:val="00791457"/>
    <w:rsid w:val="007965AF"/>
    <w:rsid w:val="007B69BF"/>
    <w:rsid w:val="007D5D17"/>
    <w:rsid w:val="007E4835"/>
    <w:rsid w:val="007F372E"/>
    <w:rsid w:val="00864BCC"/>
    <w:rsid w:val="00870403"/>
    <w:rsid w:val="00877823"/>
    <w:rsid w:val="008806C6"/>
    <w:rsid w:val="008C4F28"/>
    <w:rsid w:val="008D21BE"/>
    <w:rsid w:val="008D5E06"/>
    <w:rsid w:val="008D6D77"/>
    <w:rsid w:val="009003B4"/>
    <w:rsid w:val="00913208"/>
    <w:rsid w:val="0094035B"/>
    <w:rsid w:val="00947D2D"/>
    <w:rsid w:val="00954BFF"/>
    <w:rsid w:val="00960B1A"/>
    <w:rsid w:val="00993A89"/>
    <w:rsid w:val="00994F84"/>
    <w:rsid w:val="009B3D7B"/>
    <w:rsid w:val="009B5437"/>
    <w:rsid w:val="009C66C8"/>
    <w:rsid w:val="009F17DD"/>
    <w:rsid w:val="00A1301B"/>
    <w:rsid w:val="00A22513"/>
    <w:rsid w:val="00A34EA8"/>
    <w:rsid w:val="00A55F90"/>
    <w:rsid w:val="00A72B9C"/>
    <w:rsid w:val="00A74C3C"/>
    <w:rsid w:val="00A768B1"/>
    <w:rsid w:val="00A81B04"/>
    <w:rsid w:val="00AA316B"/>
    <w:rsid w:val="00AD418D"/>
    <w:rsid w:val="00AE3370"/>
    <w:rsid w:val="00AF0E50"/>
    <w:rsid w:val="00B02CA7"/>
    <w:rsid w:val="00B15E63"/>
    <w:rsid w:val="00B3320E"/>
    <w:rsid w:val="00B33D68"/>
    <w:rsid w:val="00B60525"/>
    <w:rsid w:val="00B60F82"/>
    <w:rsid w:val="00B62DD5"/>
    <w:rsid w:val="00B752CB"/>
    <w:rsid w:val="00B86E07"/>
    <w:rsid w:val="00BA2505"/>
    <w:rsid w:val="00BC1FD2"/>
    <w:rsid w:val="00BC4B8C"/>
    <w:rsid w:val="00BF0852"/>
    <w:rsid w:val="00C207D5"/>
    <w:rsid w:val="00C24670"/>
    <w:rsid w:val="00C32B3A"/>
    <w:rsid w:val="00C358C1"/>
    <w:rsid w:val="00C40FA1"/>
    <w:rsid w:val="00C42DDE"/>
    <w:rsid w:val="00C45159"/>
    <w:rsid w:val="00C6309A"/>
    <w:rsid w:val="00C66C1C"/>
    <w:rsid w:val="00C76B67"/>
    <w:rsid w:val="00C92349"/>
    <w:rsid w:val="00C92C41"/>
    <w:rsid w:val="00CD45AE"/>
    <w:rsid w:val="00CD69F3"/>
    <w:rsid w:val="00CE5C1E"/>
    <w:rsid w:val="00CF367E"/>
    <w:rsid w:val="00D26CC5"/>
    <w:rsid w:val="00D57E3E"/>
    <w:rsid w:val="00D751DE"/>
    <w:rsid w:val="00DB24CB"/>
    <w:rsid w:val="00DD3FAA"/>
    <w:rsid w:val="00DD6B11"/>
    <w:rsid w:val="00DF0503"/>
    <w:rsid w:val="00DF5013"/>
    <w:rsid w:val="00E0222C"/>
    <w:rsid w:val="00E930D8"/>
    <w:rsid w:val="00E9518B"/>
    <w:rsid w:val="00E9640A"/>
    <w:rsid w:val="00EA36F4"/>
    <w:rsid w:val="00ED297D"/>
    <w:rsid w:val="00F1586E"/>
    <w:rsid w:val="00F56F3F"/>
    <w:rsid w:val="00F63AA3"/>
    <w:rsid w:val="00F675EE"/>
    <w:rsid w:val="00F740CA"/>
    <w:rsid w:val="00F75C44"/>
    <w:rsid w:val="00F80279"/>
    <w:rsid w:val="00FA7666"/>
    <w:rsid w:val="00FD7A09"/>
    <w:rsid w:val="00FE244A"/>
    <w:rsid w:val="00FF049E"/>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3BAE"/>
  <w15:chartTrackingRefBased/>
  <w15:docId w15:val="{82C8BB0D-B27A-4C09-8156-A2FFA09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5AE"/>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eastAsia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eastAsia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0"/>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5E06"/>
    <w:pPr>
      <w:numPr>
        <w:ilvl w:val="1"/>
      </w:numPr>
      <w:pBdr>
        <w:left w:val="double" w:sz="18" w:space="4" w:color="1F4E79" w:themeColor="accent1" w:themeShade="80"/>
      </w:pBdr>
      <w:spacing w:before="80" w:line="280" w:lineRule="exact"/>
    </w:pPr>
    <w:rPr>
      <w:rFonts w:asciiTheme="minorHAnsi" w:eastAsia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11"/>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eastAsia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eastAsia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eastAsiaTheme="minorHAnsi" w:hAnsiTheme="minorHAnsi" w:cstheme="minorBidi"/>
      <w:color w:val="404040" w:themeColor="text1" w:themeTint="BF"/>
      <w:sz w:val="18"/>
      <w:szCs w:val="18"/>
      <w:lang w:eastAsia="ja-JP"/>
    </w:r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B752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2B7529"/>
    <w:pPr>
      <w:spacing w:after="100" w:line="288" w:lineRule="auto"/>
    </w:pPr>
    <w:rPr>
      <w:rFonts w:asciiTheme="minorHAnsi" w:eastAsiaTheme="minorHAnsi" w:hAnsiTheme="minorHAnsi" w:cstheme="minorBidi"/>
      <w:color w:val="404040" w:themeColor="text1" w:themeTint="BF"/>
      <w:sz w:val="18"/>
      <w:szCs w:val="18"/>
      <w:lang w:eastAsia="ja-JP"/>
    </w:rPr>
  </w:style>
  <w:style w:type="paragraph" w:styleId="TOC2">
    <w:name w:val="toc 2"/>
    <w:basedOn w:val="Normal"/>
    <w:next w:val="Normal"/>
    <w:autoRedefine/>
    <w:uiPriority w:val="39"/>
    <w:unhideWhenUsed/>
    <w:rsid w:val="002B7529"/>
    <w:pPr>
      <w:spacing w:after="100" w:line="288" w:lineRule="auto"/>
      <w:ind w:left="180"/>
    </w:pPr>
    <w:rPr>
      <w:rFonts w:asciiTheme="minorHAnsi" w:eastAsiaTheme="minorHAnsi" w:hAnsiTheme="minorHAnsi" w:cstheme="minorBidi"/>
      <w:color w:val="404040" w:themeColor="text1" w:themeTint="BF"/>
      <w:sz w:val="18"/>
      <w:szCs w:val="18"/>
      <w:lang w:eastAsia="ja-JP"/>
    </w:rPr>
  </w:style>
  <w:style w:type="paragraph" w:styleId="TOC3">
    <w:name w:val="toc 3"/>
    <w:basedOn w:val="Normal"/>
    <w:next w:val="Normal"/>
    <w:autoRedefine/>
    <w:uiPriority w:val="39"/>
    <w:unhideWhenUsed/>
    <w:rsid w:val="00C45159"/>
    <w:pPr>
      <w:spacing w:after="100" w:line="288" w:lineRule="auto"/>
      <w:ind w:left="360"/>
    </w:pPr>
    <w:rPr>
      <w:rFonts w:asciiTheme="minorHAnsi" w:eastAsiaTheme="minorHAnsi" w:hAnsiTheme="minorHAnsi" w:cstheme="minorBidi"/>
      <w:color w:val="404040" w:themeColor="text1" w:themeTint="BF"/>
      <w:sz w:val="18"/>
      <w:szCs w:val="18"/>
      <w:lang w:eastAsia="ja-JP"/>
    </w:rPr>
  </w:style>
  <w:style w:type="paragraph" w:styleId="Caption">
    <w:name w:val="caption"/>
    <w:basedOn w:val="Normal"/>
    <w:next w:val="Normal"/>
    <w:uiPriority w:val="35"/>
    <w:unhideWhenUsed/>
    <w:qFormat/>
    <w:rsid w:val="00130C1F"/>
    <w:pPr>
      <w:spacing w:after="200"/>
    </w:pPr>
    <w:rPr>
      <w:rFonts w:asciiTheme="minorHAnsi" w:eastAsiaTheme="minorHAnsi" w:hAnsiTheme="minorHAnsi" w:cstheme="minorBidi"/>
      <w:i/>
      <w:iCs/>
      <w:color w:val="2C283A" w:themeColor="text2"/>
      <w:sz w:val="18"/>
      <w:szCs w:val="18"/>
      <w:lang w:eastAsia="ja-JP"/>
    </w:rPr>
  </w:style>
  <w:style w:type="table" w:styleId="PlainTable2">
    <w:name w:val="Plain Table 2"/>
    <w:basedOn w:val="TableNormal"/>
    <w:uiPriority w:val="42"/>
    <w:rsid w:val="00993A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3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93A89"/>
    <w:pPr>
      <w:spacing w:after="180" w:line="288" w:lineRule="auto"/>
    </w:pPr>
    <w:rPr>
      <w:rFonts w:asciiTheme="minorHAnsi" w:eastAsia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302CF4"/>
    <w:pPr>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table" w:styleId="PlainTable1">
    <w:name w:val="Plain Table 1"/>
    <w:basedOn w:val="TableNormal"/>
    <w:uiPriority w:val="41"/>
    <w:rsid w:val="004E3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B86E07"/>
    <w:pPr>
      <w:spacing w:line="288" w:lineRule="auto"/>
    </w:pPr>
    <w:rPr>
      <w:rFonts w:asciiTheme="minorHAnsi" w:eastAsiaTheme="minorHAnsi" w:hAnsiTheme="minorHAnsi" w:cstheme="minorBidi"/>
      <w:color w:val="404040" w:themeColor="text1" w:themeTint="BF"/>
      <w:sz w:val="18"/>
      <w:szCs w:val="18"/>
      <w:lang w:eastAsia="ja-JP"/>
    </w:rPr>
  </w:style>
  <w:style w:type="paragraph" w:styleId="BalloonText">
    <w:name w:val="Balloon Text"/>
    <w:basedOn w:val="Normal"/>
    <w:link w:val="BalloonTextChar"/>
    <w:uiPriority w:val="99"/>
    <w:semiHidden/>
    <w:unhideWhenUsed/>
    <w:rsid w:val="00622CD4"/>
    <w:rPr>
      <w:rFonts w:ascii="Segoe UI" w:eastAsiaTheme="minorHAns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622CD4"/>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
      <w:bodyDiv w:val="1"/>
      <w:marLeft w:val="0"/>
      <w:marRight w:val="0"/>
      <w:marTop w:val="0"/>
      <w:marBottom w:val="0"/>
      <w:divBdr>
        <w:top w:val="none" w:sz="0" w:space="0" w:color="auto"/>
        <w:left w:val="none" w:sz="0" w:space="0" w:color="auto"/>
        <w:bottom w:val="none" w:sz="0" w:space="0" w:color="auto"/>
        <w:right w:val="none" w:sz="0" w:space="0" w:color="auto"/>
      </w:divBdr>
    </w:div>
    <w:div w:id="6566826">
      <w:bodyDiv w:val="1"/>
      <w:marLeft w:val="0"/>
      <w:marRight w:val="0"/>
      <w:marTop w:val="0"/>
      <w:marBottom w:val="0"/>
      <w:divBdr>
        <w:top w:val="none" w:sz="0" w:space="0" w:color="auto"/>
        <w:left w:val="none" w:sz="0" w:space="0" w:color="auto"/>
        <w:bottom w:val="none" w:sz="0" w:space="0" w:color="auto"/>
        <w:right w:val="none" w:sz="0" w:space="0" w:color="auto"/>
      </w:divBdr>
    </w:div>
    <w:div w:id="9531559">
      <w:bodyDiv w:val="1"/>
      <w:marLeft w:val="0"/>
      <w:marRight w:val="0"/>
      <w:marTop w:val="0"/>
      <w:marBottom w:val="0"/>
      <w:divBdr>
        <w:top w:val="none" w:sz="0" w:space="0" w:color="auto"/>
        <w:left w:val="none" w:sz="0" w:space="0" w:color="auto"/>
        <w:bottom w:val="none" w:sz="0" w:space="0" w:color="auto"/>
        <w:right w:val="none" w:sz="0" w:space="0" w:color="auto"/>
      </w:divBdr>
    </w:div>
    <w:div w:id="55472628">
      <w:bodyDiv w:val="1"/>
      <w:marLeft w:val="0"/>
      <w:marRight w:val="0"/>
      <w:marTop w:val="0"/>
      <w:marBottom w:val="0"/>
      <w:divBdr>
        <w:top w:val="none" w:sz="0" w:space="0" w:color="auto"/>
        <w:left w:val="none" w:sz="0" w:space="0" w:color="auto"/>
        <w:bottom w:val="none" w:sz="0" w:space="0" w:color="auto"/>
        <w:right w:val="none" w:sz="0" w:space="0" w:color="auto"/>
      </w:divBdr>
    </w:div>
    <w:div w:id="65494213">
      <w:bodyDiv w:val="1"/>
      <w:marLeft w:val="0"/>
      <w:marRight w:val="0"/>
      <w:marTop w:val="0"/>
      <w:marBottom w:val="0"/>
      <w:divBdr>
        <w:top w:val="none" w:sz="0" w:space="0" w:color="auto"/>
        <w:left w:val="none" w:sz="0" w:space="0" w:color="auto"/>
        <w:bottom w:val="none" w:sz="0" w:space="0" w:color="auto"/>
        <w:right w:val="none" w:sz="0" w:space="0" w:color="auto"/>
      </w:divBdr>
    </w:div>
    <w:div w:id="165560753">
      <w:bodyDiv w:val="1"/>
      <w:marLeft w:val="0"/>
      <w:marRight w:val="0"/>
      <w:marTop w:val="0"/>
      <w:marBottom w:val="0"/>
      <w:divBdr>
        <w:top w:val="none" w:sz="0" w:space="0" w:color="auto"/>
        <w:left w:val="none" w:sz="0" w:space="0" w:color="auto"/>
        <w:bottom w:val="none" w:sz="0" w:space="0" w:color="auto"/>
        <w:right w:val="none" w:sz="0" w:space="0" w:color="auto"/>
      </w:divBdr>
    </w:div>
    <w:div w:id="268121834">
      <w:bodyDiv w:val="1"/>
      <w:marLeft w:val="0"/>
      <w:marRight w:val="0"/>
      <w:marTop w:val="0"/>
      <w:marBottom w:val="0"/>
      <w:divBdr>
        <w:top w:val="none" w:sz="0" w:space="0" w:color="auto"/>
        <w:left w:val="none" w:sz="0" w:space="0" w:color="auto"/>
        <w:bottom w:val="none" w:sz="0" w:space="0" w:color="auto"/>
        <w:right w:val="none" w:sz="0" w:space="0" w:color="auto"/>
      </w:divBdr>
    </w:div>
    <w:div w:id="301158021">
      <w:bodyDiv w:val="1"/>
      <w:marLeft w:val="0"/>
      <w:marRight w:val="0"/>
      <w:marTop w:val="0"/>
      <w:marBottom w:val="0"/>
      <w:divBdr>
        <w:top w:val="none" w:sz="0" w:space="0" w:color="auto"/>
        <w:left w:val="none" w:sz="0" w:space="0" w:color="auto"/>
        <w:bottom w:val="none" w:sz="0" w:space="0" w:color="auto"/>
        <w:right w:val="none" w:sz="0" w:space="0" w:color="auto"/>
      </w:divBdr>
    </w:div>
    <w:div w:id="412750428">
      <w:bodyDiv w:val="1"/>
      <w:marLeft w:val="0"/>
      <w:marRight w:val="0"/>
      <w:marTop w:val="0"/>
      <w:marBottom w:val="0"/>
      <w:divBdr>
        <w:top w:val="none" w:sz="0" w:space="0" w:color="auto"/>
        <w:left w:val="none" w:sz="0" w:space="0" w:color="auto"/>
        <w:bottom w:val="none" w:sz="0" w:space="0" w:color="auto"/>
        <w:right w:val="none" w:sz="0" w:space="0" w:color="auto"/>
      </w:divBdr>
    </w:div>
    <w:div w:id="429737509">
      <w:bodyDiv w:val="1"/>
      <w:marLeft w:val="0"/>
      <w:marRight w:val="0"/>
      <w:marTop w:val="0"/>
      <w:marBottom w:val="0"/>
      <w:divBdr>
        <w:top w:val="none" w:sz="0" w:space="0" w:color="auto"/>
        <w:left w:val="none" w:sz="0" w:space="0" w:color="auto"/>
        <w:bottom w:val="none" w:sz="0" w:space="0" w:color="auto"/>
        <w:right w:val="none" w:sz="0" w:space="0" w:color="auto"/>
      </w:divBdr>
    </w:div>
    <w:div w:id="466365017">
      <w:bodyDiv w:val="1"/>
      <w:marLeft w:val="0"/>
      <w:marRight w:val="0"/>
      <w:marTop w:val="0"/>
      <w:marBottom w:val="0"/>
      <w:divBdr>
        <w:top w:val="none" w:sz="0" w:space="0" w:color="auto"/>
        <w:left w:val="none" w:sz="0" w:space="0" w:color="auto"/>
        <w:bottom w:val="none" w:sz="0" w:space="0" w:color="auto"/>
        <w:right w:val="none" w:sz="0" w:space="0" w:color="auto"/>
      </w:divBdr>
    </w:div>
    <w:div w:id="486214934">
      <w:bodyDiv w:val="1"/>
      <w:marLeft w:val="0"/>
      <w:marRight w:val="0"/>
      <w:marTop w:val="0"/>
      <w:marBottom w:val="0"/>
      <w:divBdr>
        <w:top w:val="none" w:sz="0" w:space="0" w:color="auto"/>
        <w:left w:val="none" w:sz="0" w:space="0" w:color="auto"/>
        <w:bottom w:val="none" w:sz="0" w:space="0" w:color="auto"/>
        <w:right w:val="none" w:sz="0" w:space="0" w:color="auto"/>
      </w:divBdr>
    </w:div>
    <w:div w:id="534805780">
      <w:bodyDiv w:val="1"/>
      <w:marLeft w:val="0"/>
      <w:marRight w:val="0"/>
      <w:marTop w:val="0"/>
      <w:marBottom w:val="0"/>
      <w:divBdr>
        <w:top w:val="none" w:sz="0" w:space="0" w:color="auto"/>
        <w:left w:val="none" w:sz="0" w:space="0" w:color="auto"/>
        <w:bottom w:val="none" w:sz="0" w:space="0" w:color="auto"/>
        <w:right w:val="none" w:sz="0" w:space="0" w:color="auto"/>
      </w:divBdr>
    </w:div>
    <w:div w:id="605312049">
      <w:bodyDiv w:val="1"/>
      <w:marLeft w:val="0"/>
      <w:marRight w:val="0"/>
      <w:marTop w:val="0"/>
      <w:marBottom w:val="0"/>
      <w:divBdr>
        <w:top w:val="none" w:sz="0" w:space="0" w:color="auto"/>
        <w:left w:val="none" w:sz="0" w:space="0" w:color="auto"/>
        <w:bottom w:val="none" w:sz="0" w:space="0" w:color="auto"/>
        <w:right w:val="none" w:sz="0" w:space="0" w:color="auto"/>
      </w:divBdr>
    </w:div>
    <w:div w:id="705250462">
      <w:bodyDiv w:val="1"/>
      <w:marLeft w:val="0"/>
      <w:marRight w:val="0"/>
      <w:marTop w:val="0"/>
      <w:marBottom w:val="0"/>
      <w:divBdr>
        <w:top w:val="none" w:sz="0" w:space="0" w:color="auto"/>
        <w:left w:val="none" w:sz="0" w:space="0" w:color="auto"/>
        <w:bottom w:val="none" w:sz="0" w:space="0" w:color="auto"/>
        <w:right w:val="none" w:sz="0" w:space="0" w:color="auto"/>
      </w:divBdr>
    </w:div>
    <w:div w:id="740905899">
      <w:bodyDiv w:val="1"/>
      <w:marLeft w:val="0"/>
      <w:marRight w:val="0"/>
      <w:marTop w:val="0"/>
      <w:marBottom w:val="0"/>
      <w:divBdr>
        <w:top w:val="none" w:sz="0" w:space="0" w:color="auto"/>
        <w:left w:val="none" w:sz="0" w:space="0" w:color="auto"/>
        <w:bottom w:val="none" w:sz="0" w:space="0" w:color="auto"/>
        <w:right w:val="none" w:sz="0" w:space="0" w:color="auto"/>
      </w:divBdr>
    </w:div>
    <w:div w:id="746195708">
      <w:bodyDiv w:val="1"/>
      <w:marLeft w:val="0"/>
      <w:marRight w:val="0"/>
      <w:marTop w:val="0"/>
      <w:marBottom w:val="0"/>
      <w:divBdr>
        <w:top w:val="none" w:sz="0" w:space="0" w:color="auto"/>
        <w:left w:val="none" w:sz="0" w:space="0" w:color="auto"/>
        <w:bottom w:val="none" w:sz="0" w:space="0" w:color="auto"/>
        <w:right w:val="none" w:sz="0" w:space="0" w:color="auto"/>
      </w:divBdr>
    </w:div>
    <w:div w:id="779954468">
      <w:bodyDiv w:val="1"/>
      <w:marLeft w:val="0"/>
      <w:marRight w:val="0"/>
      <w:marTop w:val="0"/>
      <w:marBottom w:val="0"/>
      <w:divBdr>
        <w:top w:val="none" w:sz="0" w:space="0" w:color="auto"/>
        <w:left w:val="none" w:sz="0" w:space="0" w:color="auto"/>
        <w:bottom w:val="none" w:sz="0" w:space="0" w:color="auto"/>
        <w:right w:val="none" w:sz="0" w:space="0" w:color="auto"/>
      </w:divBdr>
    </w:div>
    <w:div w:id="811215527">
      <w:bodyDiv w:val="1"/>
      <w:marLeft w:val="0"/>
      <w:marRight w:val="0"/>
      <w:marTop w:val="0"/>
      <w:marBottom w:val="0"/>
      <w:divBdr>
        <w:top w:val="none" w:sz="0" w:space="0" w:color="auto"/>
        <w:left w:val="none" w:sz="0" w:space="0" w:color="auto"/>
        <w:bottom w:val="none" w:sz="0" w:space="0" w:color="auto"/>
        <w:right w:val="none" w:sz="0" w:space="0" w:color="auto"/>
      </w:divBdr>
    </w:div>
    <w:div w:id="817693795">
      <w:bodyDiv w:val="1"/>
      <w:marLeft w:val="0"/>
      <w:marRight w:val="0"/>
      <w:marTop w:val="0"/>
      <w:marBottom w:val="0"/>
      <w:divBdr>
        <w:top w:val="none" w:sz="0" w:space="0" w:color="auto"/>
        <w:left w:val="none" w:sz="0" w:space="0" w:color="auto"/>
        <w:bottom w:val="none" w:sz="0" w:space="0" w:color="auto"/>
        <w:right w:val="none" w:sz="0" w:space="0" w:color="auto"/>
      </w:divBdr>
    </w:div>
    <w:div w:id="839851136">
      <w:bodyDiv w:val="1"/>
      <w:marLeft w:val="0"/>
      <w:marRight w:val="0"/>
      <w:marTop w:val="0"/>
      <w:marBottom w:val="0"/>
      <w:divBdr>
        <w:top w:val="none" w:sz="0" w:space="0" w:color="auto"/>
        <w:left w:val="none" w:sz="0" w:space="0" w:color="auto"/>
        <w:bottom w:val="none" w:sz="0" w:space="0" w:color="auto"/>
        <w:right w:val="none" w:sz="0" w:space="0" w:color="auto"/>
      </w:divBdr>
    </w:div>
    <w:div w:id="865220690">
      <w:bodyDiv w:val="1"/>
      <w:marLeft w:val="0"/>
      <w:marRight w:val="0"/>
      <w:marTop w:val="0"/>
      <w:marBottom w:val="0"/>
      <w:divBdr>
        <w:top w:val="none" w:sz="0" w:space="0" w:color="auto"/>
        <w:left w:val="none" w:sz="0" w:space="0" w:color="auto"/>
        <w:bottom w:val="none" w:sz="0" w:space="0" w:color="auto"/>
        <w:right w:val="none" w:sz="0" w:space="0" w:color="auto"/>
      </w:divBdr>
    </w:div>
    <w:div w:id="944266910">
      <w:bodyDiv w:val="1"/>
      <w:marLeft w:val="0"/>
      <w:marRight w:val="0"/>
      <w:marTop w:val="0"/>
      <w:marBottom w:val="0"/>
      <w:divBdr>
        <w:top w:val="none" w:sz="0" w:space="0" w:color="auto"/>
        <w:left w:val="none" w:sz="0" w:space="0" w:color="auto"/>
        <w:bottom w:val="none" w:sz="0" w:space="0" w:color="auto"/>
        <w:right w:val="none" w:sz="0" w:space="0" w:color="auto"/>
      </w:divBdr>
    </w:div>
    <w:div w:id="993679939">
      <w:bodyDiv w:val="1"/>
      <w:marLeft w:val="0"/>
      <w:marRight w:val="0"/>
      <w:marTop w:val="0"/>
      <w:marBottom w:val="0"/>
      <w:divBdr>
        <w:top w:val="none" w:sz="0" w:space="0" w:color="auto"/>
        <w:left w:val="none" w:sz="0" w:space="0" w:color="auto"/>
        <w:bottom w:val="none" w:sz="0" w:space="0" w:color="auto"/>
        <w:right w:val="none" w:sz="0" w:space="0" w:color="auto"/>
      </w:divBdr>
    </w:div>
    <w:div w:id="1025444688">
      <w:bodyDiv w:val="1"/>
      <w:marLeft w:val="0"/>
      <w:marRight w:val="0"/>
      <w:marTop w:val="0"/>
      <w:marBottom w:val="0"/>
      <w:divBdr>
        <w:top w:val="none" w:sz="0" w:space="0" w:color="auto"/>
        <w:left w:val="none" w:sz="0" w:space="0" w:color="auto"/>
        <w:bottom w:val="none" w:sz="0" w:space="0" w:color="auto"/>
        <w:right w:val="none" w:sz="0" w:space="0" w:color="auto"/>
      </w:divBdr>
    </w:div>
    <w:div w:id="1174034631">
      <w:bodyDiv w:val="1"/>
      <w:marLeft w:val="0"/>
      <w:marRight w:val="0"/>
      <w:marTop w:val="0"/>
      <w:marBottom w:val="0"/>
      <w:divBdr>
        <w:top w:val="none" w:sz="0" w:space="0" w:color="auto"/>
        <w:left w:val="none" w:sz="0" w:space="0" w:color="auto"/>
        <w:bottom w:val="none" w:sz="0" w:space="0" w:color="auto"/>
        <w:right w:val="none" w:sz="0" w:space="0" w:color="auto"/>
      </w:divBdr>
    </w:div>
    <w:div w:id="1196582935">
      <w:bodyDiv w:val="1"/>
      <w:marLeft w:val="0"/>
      <w:marRight w:val="0"/>
      <w:marTop w:val="0"/>
      <w:marBottom w:val="0"/>
      <w:divBdr>
        <w:top w:val="none" w:sz="0" w:space="0" w:color="auto"/>
        <w:left w:val="none" w:sz="0" w:space="0" w:color="auto"/>
        <w:bottom w:val="none" w:sz="0" w:space="0" w:color="auto"/>
        <w:right w:val="none" w:sz="0" w:space="0" w:color="auto"/>
      </w:divBdr>
    </w:div>
    <w:div w:id="1239943229">
      <w:bodyDiv w:val="1"/>
      <w:marLeft w:val="0"/>
      <w:marRight w:val="0"/>
      <w:marTop w:val="0"/>
      <w:marBottom w:val="0"/>
      <w:divBdr>
        <w:top w:val="none" w:sz="0" w:space="0" w:color="auto"/>
        <w:left w:val="none" w:sz="0" w:space="0" w:color="auto"/>
        <w:bottom w:val="none" w:sz="0" w:space="0" w:color="auto"/>
        <w:right w:val="none" w:sz="0" w:space="0" w:color="auto"/>
      </w:divBdr>
    </w:div>
    <w:div w:id="1320696860">
      <w:bodyDiv w:val="1"/>
      <w:marLeft w:val="0"/>
      <w:marRight w:val="0"/>
      <w:marTop w:val="0"/>
      <w:marBottom w:val="0"/>
      <w:divBdr>
        <w:top w:val="none" w:sz="0" w:space="0" w:color="auto"/>
        <w:left w:val="none" w:sz="0" w:space="0" w:color="auto"/>
        <w:bottom w:val="none" w:sz="0" w:space="0" w:color="auto"/>
        <w:right w:val="none" w:sz="0" w:space="0" w:color="auto"/>
      </w:divBdr>
    </w:div>
    <w:div w:id="1328900330">
      <w:bodyDiv w:val="1"/>
      <w:marLeft w:val="0"/>
      <w:marRight w:val="0"/>
      <w:marTop w:val="0"/>
      <w:marBottom w:val="0"/>
      <w:divBdr>
        <w:top w:val="none" w:sz="0" w:space="0" w:color="auto"/>
        <w:left w:val="none" w:sz="0" w:space="0" w:color="auto"/>
        <w:bottom w:val="none" w:sz="0" w:space="0" w:color="auto"/>
        <w:right w:val="none" w:sz="0" w:space="0" w:color="auto"/>
      </w:divBdr>
    </w:div>
    <w:div w:id="1350060328">
      <w:bodyDiv w:val="1"/>
      <w:marLeft w:val="0"/>
      <w:marRight w:val="0"/>
      <w:marTop w:val="0"/>
      <w:marBottom w:val="0"/>
      <w:divBdr>
        <w:top w:val="none" w:sz="0" w:space="0" w:color="auto"/>
        <w:left w:val="none" w:sz="0" w:space="0" w:color="auto"/>
        <w:bottom w:val="none" w:sz="0" w:space="0" w:color="auto"/>
        <w:right w:val="none" w:sz="0" w:space="0" w:color="auto"/>
      </w:divBdr>
    </w:div>
    <w:div w:id="1354039579">
      <w:bodyDiv w:val="1"/>
      <w:marLeft w:val="0"/>
      <w:marRight w:val="0"/>
      <w:marTop w:val="0"/>
      <w:marBottom w:val="0"/>
      <w:divBdr>
        <w:top w:val="none" w:sz="0" w:space="0" w:color="auto"/>
        <w:left w:val="none" w:sz="0" w:space="0" w:color="auto"/>
        <w:bottom w:val="none" w:sz="0" w:space="0" w:color="auto"/>
        <w:right w:val="none" w:sz="0" w:space="0" w:color="auto"/>
      </w:divBdr>
    </w:div>
    <w:div w:id="1453787500">
      <w:bodyDiv w:val="1"/>
      <w:marLeft w:val="0"/>
      <w:marRight w:val="0"/>
      <w:marTop w:val="0"/>
      <w:marBottom w:val="0"/>
      <w:divBdr>
        <w:top w:val="none" w:sz="0" w:space="0" w:color="auto"/>
        <w:left w:val="none" w:sz="0" w:space="0" w:color="auto"/>
        <w:bottom w:val="none" w:sz="0" w:space="0" w:color="auto"/>
        <w:right w:val="none" w:sz="0" w:space="0" w:color="auto"/>
      </w:divBdr>
    </w:div>
    <w:div w:id="1482572961">
      <w:bodyDiv w:val="1"/>
      <w:marLeft w:val="0"/>
      <w:marRight w:val="0"/>
      <w:marTop w:val="0"/>
      <w:marBottom w:val="0"/>
      <w:divBdr>
        <w:top w:val="none" w:sz="0" w:space="0" w:color="auto"/>
        <w:left w:val="none" w:sz="0" w:space="0" w:color="auto"/>
        <w:bottom w:val="none" w:sz="0" w:space="0" w:color="auto"/>
        <w:right w:val="none" w:sz="0" w:space="0" w:color="auto"/>
      </w:divBdr>
    </w:div>
    <w:div w:id="1594123217">
      <w:bodyDiv w:val="1"/>
      <w:marLeft w:val="0"/>
      <w:marRight w:val="0"/>
      <w:marTop w:val="0"/>
      <w:marBottom w:val="0"/>
      <w:divBdr>
        <w:top w:val="none" w:sz="0" w:space="0" w:color="auto"/>
        <w:left w:val="none" w:sz="0" w:space="0" w:color="auto"/>
        <w:bottom w:val="none" w:sz="0" w:space="0" w:color="auto"/>
        <w:right w:val="none" w:sz="0" w:space="0" w:color="auto"/>
      </w:divBdr>
    </w:div>
    <w:div w:id="1644382514">
      <w:bodyDiv w:val="1"/>
      <w:marLeft w:val="0"/>
      <w:marRight w:val="0"/>
      <w:marTop w:val="0"/>
      <w:marBottom w:val="0"/>
      <w:divBdr>
        <w:top w:val="none" w:sz="0" w:space="0" w:color="auto"/>
        <w:left w:val="none" w:sz="0" w:space="0" w:color="auto"/>
        <w:bottom w:val="none" w:sz="0" w:space="0" w:color="auto"/>
        <w:right w:val="none" w:sz="0" w:space="0" w:color="auto"/>
      </w:divBdr>
    </w:div>
    <w:div w:id="1662464228">
      <w:bodyDiv w:val="1"/>
      <w:marLeft w:val="0"/>
      <w:marRight w:val="0"/>
      <w:marTop w:val="0"/>
      <w:marBottom w:val="0"/>
      <w:divBdr>
        <w:top w:val="none" w:sz="0" w:space="0" w:color="auto"/>
        <w:left w:val="none" w:sz="0" w:space="0" w:color="auto"/>
        <w:bottom w:val="none" w:sz="0" w:space="0" w:color="auto"/>
        <w:right w:val="none" w:sz="0" w:space="0" w:color="auto"/>
      </w:divBdr>
    </w:div>
    <w:div w:id="1663511012">
      <w:bodyDiv w:val="1"/>
      <w:marLeft w:val="0"/>
      <w:marRight w:val="0"/>
      <w:marTop w:val="0"/>
      <w:marBottom w:val="0"/>
      <w:divBdr>
        <w:top w:val="none" w:sz="0" w:space="0" w:color="auto"/>
        <w:left w:val="none" w:sz="0" w:space="0" w:color="auto"/>
        <w:bottom w:val="none" w:sz="0" w:space="0" w:color="auto"/>
        <w:right w:val="none" w:sz="0" w:space="0" w:color="auto"/>
      </w:divBdr>
    </w:div>
    <w:div w:id="1672678582">
      <w:bodyDiv w:val="1"/>
      <w:marLeft w:val="0"/>
      <w:marRight w:val="0"/>
      <w:marTop w:val="0"/>
      <w:marBottom w:val="0"/>
      <w:divBdr>
        <w:top w:val="none" w:sz="0" w:space="0" w:color="auto"/>
        <w:left w:val="none" w:sz="0" w:space="0" w:color="auto"/>
        <w:bottom w:val="none" w:sz="0" w:space="0" w:color="auto"/>
        <w:right w:val="none" w:sz="0" w:space="0" w:color="auto"/>
      </w:divBdr>
    </w:div>
    <w:div w:id="1710522182">
      <w:bodyDiv w:val="1"/>
      <w:marLeft w:val="0"/>
      <w:marRight w:val="0"/>
      <w:marTop w:val="0"/>
      <w:marBottom w:val="0"/>
      <w:divBdr>
        <w:top w:val="none" w:sz="0" w:space="0" w:color="auto"/>
        <w:left w:val="none" w:sz="0" w:space="0" w:color="auto"/>
        <w:bottom w:val="none" w:sz="0" w:space="0" w:color="auto"/>
        <w:right w:val="none" w:sz="0" w:space="0" w:color="auto"/>
      </w:divBdr>
    </w:div>
    <w:div w:id="1720008411">
      <w:bodyDiv w:val="1"/>
      <w:marLeft w:val="0"/>
      <w:marRight w:val="0"/>
      <w:marTop w:val="0"/>
      <w:marBottom w:val="0"/>
      <w:divBdr>
        <w:top w:val="none" w:sz="0" w:space="0" w:color="auto"/>
        <w:left w:val="none" w:sz="0" w:space="0" w:color="auto"/>
        <w:bottom w:val="none" w:sz="0" w:space="0" w:color="auto"/>
        <w:right w:val="none" w:sz="0" w:space="0" w:color="auto"/>
      </w:divBdr>
    </w:div>
    <w:div w:id="1720275545">
      <w:bodyDiv w:val="1"/>
      <w:marLeft w:val="0"/>
      <w:marRight w:val="0"/>
      <w:marTop w:val="0"/>
      <w:marBottom w:val="0"/>
      <w:divBdr>
        <w:top w:val="none" w:sz="0" w:space="0" w:color="auto"/>
        <w:left w:val="none" w:sz="0" w:space="0" w:color="auto"/>
        <w:bottom w:val="none" w:sz="0" w:space="0" w:color="auto"/>
        <w:right w:val="none" w:sz="0" w:space="0" w:color="auto"/>
      </w:divBdr>
    </w:div>
    <w:div w:id="1736472811">
      <w:bodyDiv w:val="1"/>
      <w:marLeft w:val="0"/>
      <w:marRight w:val="0"/>
      <w:marTop w:val="0"/>
      <w:marBottom w:val="0"/>
      <w:divBdr>
        <w:top w:val="none" w:sz="0" w:space="0" w:color="auto"/>
        <w:left w:val="none" w:sz="0" w:space="0" w:color="auto"/>
        <w:bottom w:val="none" w:sz="0" w:space="0" w:color="auto"/>
        <w:right w:val="none" w:sz="0" w:space="0" w:color="auto"/>
      </w:divBdr>
    </w:div>
    <w:div w:id="1784374602">
      <w:bodyDiv w:val="1"/>
      <w:marLeft w:val="0"/>
      <w:marRight w:val="0"/>
      <w:marTop w:val="0"/>
      <w:marBottom w:val="0"/>
      <w:divBdr>
        <w:top w:val="none" w:sz="0" w:space="0" w:color="auto"/>
        <w:left w:val="none" w:sz="0" w:space="0" w:color="auto"/>
        <w:bottom w:val="none" w:sz="0" w:space="0" w:color="auto"/>
        <w:right w:val="none" w:sz="0" w:space="0" w:color="auto"/>
      </w:divBdr>
    </w:div>
    <w:div w:id="1792161445">
      <w:bodyDiv w:val="1"/>
      <w:marLeft w:val="0"/>
      <w:marRight w:val="0"/>
      <w:marTop w:val="0"/>
      <w:marBottom w:val="0"/>
      <w:divBdr>
        <w:top w:val="none" w:sz="0" w:space="0" w:color="auto"/>
        <w:left w:val="none" w:sz="0" w:space="0" w:color="auto"/>
        <w:bottom w:val="none" w:sz="0" w:space="0" w:color="auto"/>
        <w:right w:val="none" w:sz="0" w:space="0" w:color="auto"/>
      </w:divBdr>
    </w:div>
    <w:div w:id="1794208296">
      <w:bodyDiv w:val="1"/>
      <w:marLeft w:val="0"/>
      <w:marRight w:val="0"/>
      <w:marTop w:val="0"/>
      <w:marBottom w:val="0"/>
      <w:divBdr>
        <w:top w:val="none" w:sz="0" w:space="0" w:color="auto"/>
        <w:left w:val="none" w:sz="0" w:space="0" w:color="auto"/>
        <w:bottom w:val="none" w:sz="0" w:space="0" w:color="auto"/>
        <w:right w:val="none" w:sz="0" w:space="0" w:color="auto"/>
      </w:divBdr>
    </w:div>
    <w:div w:id="1868829665">
      <w:bodyDiv w:val="1"/>
      <w:marLeft w:val="0"/>
      <w:marRight w:val="0"/>
      <w:marTop w:val="0"/>
      <w:marBottom w:val="0"/>
      <w:divBdr>
        <w:top w:val="none" w:sz="0" w:space="0" w:color="auto"/>
        <w:left w:val="none" w:sz="0" w:space="0" w:color="auto"/>
        <w:bottom w:val="none" w:sz="0" w:space="0" w:color="auto"/>
        <w:right w:val="none" w:sz="0" w:space="0" w:color="auto"/>
      </w:divBdr>
    </w:div>
    <w:div w:id="1874809200">
      <w:bodyDiv w:val="1"/>
      <w:marLeft w:val="0"/>
      <w:marRight w:val="0"/>
      <w:marTop w:val="0"/>
      <w:marBottom w:val="0"/>
      <w:divBdr>
        <w:top w:val="none" w:sz="0" w:space="0" w:color="auto"/>
        <w:left w:val="none" w:sz="0" w:space="0" w:color="auto"/>
        <w:bottom w:val="none" w:sz="0" w:space="0" w:color="auto"/>
        <w:right w:val="none" w:sz="0" w:space="0" w:color="auto"/>
      </w:divBdr>
    </w:div>
    <w:div w:id="1889222584">
      <w:bodyDiv w:val="1"/>
      <w:marLeft w:val="0"/>
      <w:marRight w:val="0"/>
      <w:marTop w:val="0"/>
      <w:marBottom w:val="0"/>
      <w:divBdr>
        <w:top w:val="none" w:sz="0" w:space="0" w:color="auto"/>
        <w:left w:val="none" w:sz="0" w:space="0" w:color="auto"/>
        <w:bottom w:val="none" w:sz="0" w:space="0" w:color="auto"/>
        <w:right w:val="none" w:sz="0" w:space="0" w:color="auto"/>
      </w:divBdr>
    </w:div>
    <w:div w:id="1912546650">
      <w:bodyDiv w:val="1"/>
      <w:marLeft w:val="0"/>
      <w:marRight w:val="0"/>
      <w:marTop w:val="0"/>
      <w:marBottom w:val="0"/>
      <w:divBdr>
        <w:top w:val="none" w:sz="0" w:space="0" w:color="auto"/>
        <w:left w:val="none" w:sz="0" w:space="0" w:color="auto"/>
        <w:bottom w:val="none" w:sz="0" w:space="0" w:color="auto"/>
        <w:right w:val="none" w:sz="0" w:space="0" w:color="auto"/>
      </w:divBdr>
    </w:div>
    <w:div w:id="1920089915">
      <w:bodyDiv w:val="1"/>
      <w:marLeft w:val="0"/>
      <w:marRight w:val="0"/>
      <w:marTop w:val="0"/>
      <w:marBottom w:val="0"/>
      <w:divBdr>
        <w:top w:val="none" w:sz="0" w:space="0" w:color="auto"/>
        <w:left w:val="none" w:sz="0" w:space="0" w:color="auto"/>
        <w:bottom w:val="none" w:sz="0" w:space="0" w:color="auto"/>
        <w:right w:val="none" w:sz="0" w:space="0" w:color="auto"/>
      </w:divBdr>
    </w:div>
    <w:div w:id="1932424617">
      <w:bodyDiv w:val="1"/>
      <w:marLeft w:val="0"/>
      <w:marRight w:val="0"/>
      <w:marTop w:val="0"/>
      <w:marBottom w:val="0"/>
      <w:divBdr>
        <w:top w:val="none" w:sz="0" w:space="0" w:color="auto"/>
        <w:left w:val="none" w:sz="0" w:space="0" w:color="auto"/>
        <w:bottom w:val="none" w:sz="0" w:space="0" w:color="auto"/>
        <w:right w:val="none" w:sz="0" w:space="0" w:color="auto"/>
      </w:divBdr>
    </w:div>
    <w:div w:id="1951669790">
      <w:bodyDiv w:val="1"/>
      <w:marLeft w:val="0"/>
      <w:marRight w:val="0"/>
      <w:marTop w:val="0"/>
      <w:marBottom w:val="0"/>
      <w:divBdr>
        <w:top w:val="none" w:sz="0" w:space="0" w:color="auto"/>
        <w:left w:val="none" w:sz="0" w:space="0" w:color="auto"/>
        <w:bottom w:val="none" w:sz="0" w:space="0" w:color="auto"/>
        <w:right w:val="none" w:sz="0" w:space="0" w:color="auto"/>
      </w:divBdr>
    </w:div>
    <w:div w:id="1959339831">
      <w:bodyDiv w:val="1"/>
      <w:marLeft w:val="0"/>
      <w:marRight w:val="0"/>
      <w:marTop w:val="0"/>
      <w:marBottom w:val="0"/>
      <w:divBdr>
        <w:top w:val="none" w:sz="0" w:space="0" w:color="auto"/>
        <w:left w:val="none" w:sz="0" w:space="0" w:color="auto"/>
        <w:bottom w:val="none" w:sz="0" w:space="0" w:color="auto"/>
        <w:right w:val="none" w:sz="0" w:space="0" w:color="auto"/>
      </w:divBdr>
    </w:div>
    <w:div w:id="2001612522">
      <w:bodyDiv w:val="1"/>
      <w:marLeft w:val="0"/>
      <w:marRight w:val="0"/>
      <w:marTop w:val="0"/>
      <w:marBottom w:val="0"/>
      <w:divBdr>
        <w:top w:val="none" w:sz="0" w:space="0" w:color="auto"/>
        <w:left w:val="none" w:sz="0" w:space="0" w:color="auto"/>
        <w:bottom w:val="none" w:sz="0" w:space="0" w:color="auto"/>
        <w:right w:val="none" w:sz="0" w:space="0" w:color="auto"/>
      </w:divBdr>
    </w:div>
    <w:div w:id="2095541276">
      <w:bodyDiv w:val="1"/>
      <w:marLeft w:val="0"/>
      <w:marRight w:val="0"/>
      <w:marTop w:val="0"/>
      <w:marBottom w:val="0"/>
      <w:divBdr>
        <w:top w:val="none" w:sz="0" w:space="0" w:color="auto"/>
        <w:left w:val="none" w:sz="0" w:space="0" w:color="auto"/>
        <w:bottom w:val="none" w:sz="0" w:space="0" w:color="auto"/>
        <w:right w:val="none" w:sz="0" w:space="0" w:color="auto"/>
      </w:divBdr>
    </w:div>
    <w:div w:id="2095933187">
      <w:bodyDiv w:val="1"/>
      <w:marLeft w:val="0"/>
      <w:marRight w:val="0"/>
      <w:marTop w:val="0"/>
      <w:marBottom w:val="0"/>
      <w:divBdr>
        <w:top w:val="none" w:sz="0" w:space="0" w:color="auto"/>
        <w:left w:val="none" w:sz="0" w:space="0" w:color="auto"/>
        <w:bottom w:val="none" w:sz="0" w:space="0" w:color="auto"/>
        <w:right w:val="none" w:sz="0" w:space="0" w:color="auto"/>
      </w:divBdr>
    </w:div>
    <w:div w:id="2124032848">
      <w:bodyDiv w:val="1"/>
      <w:marLeft w:val="0"/>
      <w:marRight w:val="0"/>
      <w:marTop w:val="0"/>
      <w:marBottom w:val="0"/>
      <w:divBdr>
        <w:top w:val="none" w:sz="0" w:space="0" w:color="auto"/>
        <w:left w:val="none" w:sz="0" w:space="0" w:color="auto"/>
        <w:bottom w:val="none" w:sz="0" w:space="0" w:color="auto"/>
        <w:right w:val="none" w:sz="0" w:space="0" w:color="auto"/>
      </w:divBdr>
    </w:div>
    <w:div w:id="21335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er\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learn which tests matter in detecting heart disease, three Machine Learning Algorithms (logistic, SVM and decision trees) were utilized. Logistic Regression were found to be the most effective with 85 % accuracy. The most important attributes are chest pain type, fluoroscopy results, thallium heart scan, ECG + treadmill test and blood cholesterol test. This method saves 4 ata% of costs and greatly simplifies the process by identifying test which do not add value.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UCI19</b:Tag>
    <b:SourceType>InternetSite</b:SourceType>
    <b:Guid>{14175D85-13AA-4DCD-9E01-F6CAEE1B46A0}</b:Guid>
    <b:Title>Heart Disease Data Set</b:Title>
    <b:Year>2019</b:Year>
    <b:Author>
      <b:Author>
        <b:Corporate>UC Irvine</b:Corporate>
      </b:Author>
    </b:Author>
    <b:Month>2</b:Month>
    <b:Day>16</b:Day>
    <b:URL>https://archive.ics.uci.edu/ml/datasets/Heart+Disease</b:URL>
    <b:RefOrder>2</b:RefOrder>
  </b:Source>
  <b:Source>
    <b:Tag>Kag19</b:Tag>
    <b:SourceType>InternetSite</b:SourceType>
    <b:Guid>{9F85E2E5-E37A-4F7E-901C-1BE422F3E3C0}</b:Guid>
    <b:Author>
      <b:Author>
        <b:Corporate>Kaggle Inc</b:Corporate>
      </b:Author>
    </b:Author>
    <b:Title>Heart Disease UCI</b:Title>
    <b:InternetSiteTitle>kaggle</b:InternetSiteTitle>
    <b:Year>2019</b:Year>
    <b:Month>2</b:Month>
    <b:Day>17</b:Day>
    <b:URL>https://www.kaggle.com/ronitf/heart-disease-uci</b:URL>
    <b:RefOrder>1</b:RefOrder>
  </b:Source>
  <b:Source>
    <b:Tag>Off19</b:Tag>
    <b:SourceType>InternetSite</b:SourceType>
    <b:Guid>{A0B8A1BE-ACB9-4FC2-B83E-D1847A22EE2F}</b:Guid>
    <b:Author>
      <b:Author>
        <b:Corporate>Official Data Foundation</b:Corporate>
      </b:Author>
    </b:Author>
    <b:Title>Canada Inflation Calculator</b:Title>
    <b:InternetSiteTitle>CPI Inflation Calculator</b:InternetSiteTitle>
    <b:Year>2019</b:Year>
    <b:Month>2</b:Month>
    <b:Day>17</b:Day>
    <b:URL>http://www.in2013dollars.com/ca/inflation/1995?amount=100</b:URL>
    <b:RefOrder>3</b:RefOrder>
  </b:Source>
  <b:Source>
    <b:Tag>Cur19</b:Tag>
    <b:SourceType>InternetSite</b:SourceType>
    <b:Guid>{599120E4-963E-4FEC-938C-AE5564827172}</b:Guid>
    <b:Author>
      <b:Author>
        <b:Corporate>Currency Rate</b:Corporate>
      </b:Author>
    </b:Author>
    <b:Title>1.54 CAD Canadian Dollar to EUR Euro</b:Title>
    <b:InternetSiteTitle>Currency Rate</b:InternetSiteTitle>
    <b:Year>2019</b:Year>
    <b:Month>2</b:Month>
    <b:Day>17</b:Day>
    <b:URL>https://cad.currencyrate.today/eur/1.54</b:URL>
    <b:RefOrder>4</b:RefOrder>
  </b:Source>
  <b:Source>
    <b:Tag>UCI191</b:Tag>
    <b:SourceType>InternetSite</b:SourceType>
    <b:Guid>{9A727345-C02B-474B-9306-8E23B1873137}</b:Guid>
    <b:Author>
      <b:Author>
        <b:Corporate>UCI</b:Corporate>
      </b:Author>
    </b:Author>
    <b:Title>Heart disease</b:Title>
    <b:ProductionCompany>Costs</b:ProductionCompany>
    <b:YearAccessed>2019</b:YearAccessed>
    <b:MonthAccessed>2</b:MonthAccessed>
    <b:DayAccessed>17</b:DayAccessed>
    <b:URL>https://archive.ics.uci.edu/ml/machine-learning-databases/heart-disease/costs/</b:URL>
    <b:RefOrder>5</b:RefOrder>
  </b:Source>
  <b:Source>
    <b:Tag>Pri19</b:Tag>
    <b:SourceType>InternetSite</b:SourceType>
    <b:Guid>{DBA3D574-024F-416A-850C-0235F4E6C487}</b:Guid>
    <b:Author>
      <b:Author>
        <b:Corporate>Princeton University Library</b:Corporate>
      </b:Author>
    </b:Author>
    <b:Title>Working with dummy variables</b:Title>
    <b:YearAccessed>2019</b:YearAccessed>
    <b:MonthAccessed>2</b:MonthAccessed>
    <b:DayAccessed>17</b:DayAccessed>
    <b:URL>https://dss.princeton.edu/online_help/analysis/dummy_variables.htm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25BAB-5270-471F-A257-1A2BB69A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3804</TotalTime>
  <Pages>15</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HEART dISEASE</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subject>Predictive Modelling</dc:subject>
  <dc:creator>Rainer</dc:creator>
  <cp:lastModifiedBy>Antti Korhonen</cp:lastModifiedBy>
  <cp:revision>54</cp:revision>
  <cp:lastPrinted>2019-02-18T12:44:00Z</cp:lastPrinted>
  <dcterms:created xsi:type="dcterms:W3CDTF">2019-02-11T10:05:00Z</dcterms:created>
  <dcterms:modified xsi:type="dcterms:W3CDTF">2019-02-21T20:21:00Z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